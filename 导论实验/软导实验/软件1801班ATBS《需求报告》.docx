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D2E8" w14:textId="478FC3E8" w:rsidR="002D197A" w:rsidRDefault="00451CA1">
      <w:pPr>
        <w:pStyle w:val="ad"/>
        <w:rPr>
          <w:rFonts w:ascii="黑体" w:hAnsi="黑体"/>
          <w:sz w:val="44"/>
          <w:szCs w:val="44"/>
        </w:rPr>
      </w:pPr>
      <w:r>
        <w:rPr>
          <w:rFonts w:ascii="黑体" w:hAnsi="黑体" w:hint="eastAsia"/>
          <w:sz w:val="44"/>
          <w:szCs w:val="44"/>
        </w:rPr>
        <w:t>二、</w:t>
      </w:r>
      <w:r w:rsidR="00EE26C2">
        <w:rPr>
          <w:rFonts w:ascii="黑体" w:hAnsi="黑体" w:hint="eastAsia"/>
          <w:sz w:val="44"/>
          <w:szCs w:val="44"/>
        </w:rPr>
        <w:t>需求规格说明书</w:t>
      </w:r>
    </w:p>
    <w:p w14:paraId="1672D611" w14:textId="77777777" w:rsidR="002D197A" w:rsidRDefault="00EE26C2">
      <w:r>
        <w:rPr>
          <w:rFonts w:ascii="黑体" w:hAnsi="黑体" w:hint="eastAsia"/>
          <w:sz w:val="44"/>
          <w:szCs w:val="44"/>
        </w:rPr>
        <w:t>1.</w:t>
      </w:r>
      <w:r>
        <w:rPr>
          <w:rFonts w:ascii="黑体" w:eastAsia="黑体" w:hAnsi="黑体" w:hint="eastAsia"/>
          <w:b/>
          <w:bCs/>
          <w:sz w:val="44"/>
          <w:szCs w:val="44"/>
        </w:rPr>
        <w:t>引言</w:t>
      </w:r>
    </w:p>
    <w:p w14:paraId="4E8AFE1A" w14:textId="77777777" w:rsidR="002D197A" w:rsidRDefault="00EE26C2">
      <w:pPr>
        <w:rPr>
          <w:rFonts w:ascii="黑体" w:eastAsia="黑体" w:hAnsi="黑体"/>
          <w:b/>
          <w:sz w:val="28"/>
          <w:szCs w:val="28"/>
        </w:rPr>
      </w:pPr>
      <w:r>
        <w:rPr>
          <w:rFonts w:ascii="黑体" w:eastAsia="黑体" w:hAnsi="黑体" w:hint="eastAsia"/>
          <w:b/>
          <w:sz w:val="28"/>
          <w:szCs w:val="28"/>
        </w:rPr>
        <w:t>1.1</w:t>
      </w:r>
      <w:r>
        <w:rPr>
          <w:rFonts w:ascii="黑体" w:eastAsia="黑体" w:hAnsi="黑体" w:hint="eastAsia"/>
          <w:b/>
          <w:sz w:val="28"/>
          <w:szCs w:val="28"/>
        </w:rPr>
        <w:t>编写目的</w:t>
      </w:r>
    </w:p>
    <w:p w14:paraId="45430090" w14:textId="77777777" w:rsidR="002D197A" w:rsidRDefault="00EE26C2">
      <w:pPr>
        <w:ind w:firstLine="562"/>
        <w:rPr>
          <w:rFonts w:ascii="黑体" w:eastAsia="黑体" w:hAnsi="黑体"/>
          <w:b/>
          <w:sz w:val="28"/>
          <w:szCs w:val="28"/>
        </w:rPr>
      </w:pPr>
      <w:r>
        <w:rPr>
          <w:rFonts w:ascii="宋体" w:hAnsi="宋体" w:cs="宋体"/>
          <w:sz w:val="24"/>
          <w:szCs w:val="24"/>
        </w:rPr>
        <w:t>航空公司为给旅客乘机提供方便，需要开发一个机票预定系统。各个旅行社把预定机票的旅客信息</w:t>
      </w:r>
      <w:r>
        <w:rPr>
          <w:rFonts w:ascii="宋体" w:hAnsi="宋体" w:cs="宋体"/>
          <w:sz w:val="24"/>
          <w:szCs w:val="24"/>
        </w:rPr>
        <w:t>(</w:t>
      </w:r>
      <w:r>
        <w:rPr>
          <w:rFonts w:ascii="宋体" w:hAnsi="宋体" w:cs="宋体"/>
          <w:sz w:val="24"/>
          <w:szCs w:val="24"/>
        </w:rPr>
        <w:t>姓名、性别、工作单位、身份证号码</w:t>
      </w:r>
      <w:r>
        <w:rPr>
          <w:rFonts w:ascii="宋体" w:hAnsi="宋体" w:cs="宋体"/>
          <w:sz w:val="24"/>
          <w:szCs w:val="24"/>
        </w:rPr>
        <w:t>(</w:t>
      </w:r>
      <w:r>
        <w:rPr>
          <w:rFonts w:ascii="宋体" w:hAnsi="宋体" w:cs="宋体"/>
          <w:sz w:val="24"/>
          <w:szCs w:val="24"/>
        </w:rPr>
        <w:t>护照号码</w:t>
      </w:r>
      <w:r>
        <w:rPr>
          <w:rFonts w:ascii="宋体" w:hAnsi="宋体" w:cs="宋体"/>
          <w:sz w:val="24"/>
          <w:szCs w:val="24"/>
        </w:rPr>
        <w:t>)</w:t>
      </w:r>
      <w:r>
        <w:rPr>
          <w:rFonts w:ascii="宋体" w:hAnsi="宋体" w:cs="宋体"/>
          <w:sz w:val="24"/>
          <w:szCs w:val="24"/>
        </w:rPr>
        <w:t>、旅行时间、旅行始发地和目的地，航班舱位要求等</w:t>
      </w:r>
      <w:r>
        <w:rPr>
          <w:rFonts w:ascii="宋体" w:hAnsi="宋体" w:cs="宋体"/>
          <w:sz w:val="24"/>
          <w:szCs w:val="24"/>
        </w:rPr>
        <w:t>)</w:t>
      </w:r>
      <w:r>
        <w:rPr>
          <w:rFonts w:ascii="宋体" w:hAnsi="宋体" w:cs="宋体"/>
          <w:sz w:val="24"/>
          <w:szCs w:val="24"/>
        </w:rPr>
        <w:t>输入到系统中，系统为旅客安排航班。当旅客交付了预订金或通过网上支付方式付款后，旅客就可以在飞机</w:t>
      </w:r>
      <w:proofErr w:type="gramStart"/>
      <w:r>
        <w:rPr>
          <w:rFonts w:ascii="宋体" w:hAnsi="宋体" w:cs="宋体"/>
          <w:sz w:val="24"/>
          <w:szCs w:val="24"/>
        </w:rPr>
        <w:t>起飞前凭个人</w:t>
      </w:r>
      <w:proofErr w:type="gramEnd"/>
      <w:r>
        <w:rPr>
          <w:rFonts w:ascii="宋体" w:hAnsi="宋体" w:cs="宋体"/>
          <w:sz w:val="24"/>
          <w:szCs w:val="24"/>
        </w:rPr>
        <w:t>二代身份证在旅行社或机场指定系统上自助打印机票，系统核对无误即打印出机票给旅客。此外航空公司为随时掌握各个航班飞机的乘载情况，需要定期进行查询统计，以便适当调整。</w:t>
      </w:r>
      <w:r>
        <w:rPr>
          <w:rFonts w:ascii="宋体" w:hAnsi="宋体" w:cs="宋体"/>
          <w:sz w:val="24"/>
          <w:szCs w:val="24"/>
        </w:rPr>
        <w:br/>
      </w:r>
      <w:r>
        <w:rPr>
          <w:rFonts w:ascii="黑体" w:eastAsia="黑体" w:hAnsi="黑体" w:hint="eastAsia"/>
          <w:b/>
          <w:sz w:val="28"/>
          <w:szCs w:val="28"/>
        </w:rPr>
        <w:t>1.2</w:t>
      </w:r>
      <w:r>
        <w:rPr>
          <w:rFonts w:ascii="黑体" w:eastAsia="黑体" w:hAnsi="黑体" w:hint="eastAsia"/>
          <w:b/>
          <w:sz w:val="28"/>
          <w:szCs w:val="28"/>
        </w:rPr>
        <w:t>项目背景</w:t>
      </w:r>
      <w:r>
        <w:rPr>
          <w:rFonts w:ascii="宋体" w:hAnsi="宋体" w:cs="宋体"/>
          <w:sz w:val="24"/>
          <w:szCs w:val="24"/>
        </w:rPr>
        <w:br/>
      </w:r>
      <w:r>
        <w:rPr>
          <w:rFonts w:ascii="宋体" w:hAnsi="宋体" w:cs="宋体"/>
          <w:sz w:val="24"/>
          <w:szCs w:val="24"/>
        </w:rPr>
        <w:t>随着社会发展的不断进步，旅游业的蓬勃发展，机票</w:t>
      </w:r>
      <w:r>
        <w:rPr>
          <w:rFonts w:ascii="宋体" w:hAnsi="宋体" w:cs="宋体"/>
          <w:sz w:val="24"/>
          <w:szCs w:val="24"/>
        </w:rPr>
        <w:t>预订系统对人们的生活影响越来越大，为了实现航空公司以及旅游业的现代化管理，方便旅客，需要开发一个机票预订系统。该系统具有完整的存储，查询，核对，打印机票等功能。</w:t>
      </w:r>
      <w:r>
        <w:rPr>
          <w:rFonts w:ascii="宋体" w:hAnsi="宋体" w:cs="宋体"/>
          <w:sz w:val="24"/>
          <w:szCs w:val="24"/>
        </w:rPr>
        <w:br/>
      </w:r>
      <w:r>
        <w:rPr>
          <w:rFonts w:ascii="宋体" w:hAnsi="宋体" w:cs="宋体"/>
          <w:sz w:val="24"/>
          <w:szCs w:val="24"/>
        </w:rPr>
        <w:t>在这个系统中，旅客在旅行社的机票预售代理点，通过输入计算机系统查询，系统为旅客安排航班，印出取票通知和账单，旅客在飞机</w:t>
      </w:r>
      <w:proofErr w:type="gramStart"/>
      <w:r>
        <w:rPr>
          <w:rFonts w:ascii="宋体" w:hAnsi="宋体" w:cs="宋体"/>
          <w:sz w:val="24"/>
          <w:szCs w:val="24"/>
        </w:rPr>
        <w:t>起飞前凭其二</w:t>
      </w:r>
      <w:proofErr w:type="gramEnd"/>
      <w:r>
        <w:rPr>
          <w:rFonts w:ascii="宋体" w:hAnsi="宋体" w:cs="宋体"/>
          <w:sz w:val="24"/>
          <w:szCs w:val="24"/>
        </w:rPr>
        <w:t>代身份证、取票通知和账单取票，系统校对无误后即打印机票给顾客。</w:t>
      </w:r>
      <w:r>
        <w:rPr>
          <w:rFonts w:ascii="宋体" w:hAnsi="宋体" w:cs="宋体"/>
          <w:sz w:val="24"/>
          <w:szCs w:val="24"/>
        </w:rPr>
        <w:br/>
      </w:r>
      <w:r>
        <w:rPr>
          <w:rFonts w:ascii="黑体" w:eastAsia="黑体" w:hAnsi="黑体" w:hint="eastAsia"/>
          <w:b/>
          <w:sz w:val="28"/>
          <w:szCs w:val="28"/>
        </w:rPr>
        <w:t>1.3</w:t>
      </w:r>
      <w:r>
        <w:rPr>
          <w:rFonts w:ascii="黑体" w:eastAsia="黑体" w:hAnsi="黑体" w:hint="eastAsia"/>
          <w:b/>
          <w:sz w:val="28"/>
          <w:szCs w:val="28"/>
        </w:rPr>
        <w:t>定义</w:t>
      </w:r>
    </w:p>
    <w:p w14:paraId="36797B57" w14:textId="77777777" w:rsidR="002D197A" w:rsidRDefault="00EE26C2">
      <w:pPr>
        <w:ind w:firstLine="420"/>
        <w:rPr>
          <w:rFonts w:ascii="宋体" w:hAnsi="宋体" w:cs="宋体"/>
          <w:sz w:val="24"/>
          <w:szCs w:val="24"/>
        </w:rPr>
      </w:pPr>
      <w:r>
        <w:rPr>
          <w:b/>
          <w:bCs/>
        </w:rPr>
        <w:t>ATBS</w:t>
      </w:r>
      <w:r>
        <w:t>：</w:t>
      </w:r>
      <w:r>
        <w:rPr>
          <w:rFonts w:ascii="宋体" w:hAnsi="宋体" w:cs="宋体"/>
          <w:sz w:val="24"/>
          <w:szCs w:val="24"/>
        </w:rPr>
        <w:t>本机票预订系统英文名称，全称</w:t>
      </w:r>
      <w:r>
        <w:rPr>
          <w:rFonts w:ascii="宋体" w:hAnsi="宋体" w:cs="宋体"/>
          <w:sz w:val="24"/>
          <w:szCs w:val="24"/>
        </w:rPr>
        <w:t>Air Ticket Booking System</w:t>
      </w:r>
    </w:p>
    <w:p w14:paraId="6D7D8913" w14:textId="77777777" w:rsidR="002D197A" w:rsidRDefault="00EE26C2">
      <w:pPr>
        <w:ind w:firstLine="420"/>
        <w:rPr>
          <w:rFonts w:ascii="宋体" w:hAnsi="宋体" w:cs="宋体"/>
          <w:sz w:val="24"/>
          <w:szCs w:val="24"/>
        </w:rPr>
      </w:pPr>
      <w:r>
        <w:rPr>
          <w:b/>
          <w:bCs/>
        </w:rPr>
        <w:t>SQL Server</w:t>
      </w:r>
      <w:r>
        <w:t>：</w:t>
      </w:r>
      <w:r>
        <w:t>S</w:t>
      </w:r>
      <w:r>
        <w:rPr>
          <w:rFonts w:ascii="宋体" w:hAnsi="宋体" w:cs="宋体"/>
          <w:sz w:val="24"/>
          <w:szCs w:val="24"/>
        </w:rPr>
        <w:t>QL Server</w:t>
      </w:r>
      <w:r>
        <w:rPr>
          <w:rFonts w:ascii="宋体" w:hAnsi="宋体" w:cs="宋体"/>
          <w:sz w:val="24"/>
          <w:szCs w:val="24"/>
        </w:rPr>
        <w:t>是由</w:t>
      </w:r>
      <w:r>
        <w:rPr>
          <w:rFonts w:ascii="宋体" w:hAnsi="宋体" w:cs="宋体"/>
          <w:sz w:val="24"/>
          <w:szCs w:val="24"/>
        </w:rPr>
        <w:t>Micr</w:t>
      </w:r>
      <w:r>
        <w:rPr>
          <w:rFonts w:ascii="宋体" w:hAnsi="宋体" w:cs="宋体"/>
          <w:sz w:val="24"/>
          <w:szCs w:val="24"/>
        </w:rPr>
        <w:t>osoft</w:t>
      </w:r>
      <w:r>
        <w:rPr>
          <w:rFonts w:ascii="宋体" w:hAnsi="宋体" w:cs="宋体"/>
          <w:sz w:val="24"/>
          <w:szCs w:val="24"/>
        </w:rPr>
        <w:t>开发和推广的关系数据库管理系统，也是本系统所用的数据库管理系统。</w:t>
      </w:r>
    </w:p>
    <w:p w14:paraId="0400A141" w14:textId="77777777" w:rsidR="002D197A" w:rsidRDefault="00EE26C2">
      <w:pPr>
        <w:ind w:firstLine="420"/>
        <w:rPr>
          <w:rFonts w:ascii="宋体" w:hAnsi="宋体" w:cs="宋体"/>
          <w:sz w:val="24"/>
          <w:szCs w:val="24"/>
        </w:rPr>
      </w:pPr>
      <w:r>
        <w:rPr>
          <w:b/>
          <w:bCs/>
        </w:rPr>
        <w:t>VS</w:t>
      </w:r>
      <w:r>
        <w:t>：</w:t>
      </w:r>
      <w:r>
        <w:rPr>
          <w:rFonts w:ascii="宋体" w:hAnsi="宋体" w:cs="宋体"/>
          <w:sz w:val="24"/>
          <w:szCs w:val="24"/>
        </w:rPr>
        <w:t>即</w:t>
      </w:r>
      <w:r>
        <w:rPr>
          <w:rFonts w:ascii="宋体" w:hAnsi="宋体" w:cs="宋体"/>
          <w:sz w:val="24"/>
          <w:szCs w:val="24"/>
        </w:rPr>
        <w:t>Microsoft Visual Studio</w:t>
      </w:r>
      <w:r>
        <w:rPr>
          <w:rFonts w:ascii="宋体" w:hAnsi="宋体" w:cs="宋体"/>
          <w:sz w:val="24"/>
          <w:szCs w:val="24"/>
        </w:rPr>
        <w:t>的缩写</w:t>
      </w:r>
      <w:r>
        <w:rPr>
          <w:rFonts w:ascii="宋体" w:hAnsi="宋体" w:cs="宋体" w:hint="eastAsia"/>
          <w:sz w:val="24"/>
          <w:szCs w:val="24"/>
        </w:rPr>
        <w:t>，</w:t>
      </w:r>
      <w:r>
        <w:rPr>
          <w:rFonts w:ascii="宋体" w:hAnsi="宋体" w:cs="宋体"/>
          <w:sz w:val="24"/>
          <w:szCs w:val="24"/>
        </w:rPr>
        <w:t>VS</w:t>
      </w:r>
      <w:r>
        <w:rPr>
          <w:rFonts w:ascii="宋体" w:hAnsi="宋体" w:cs="宋体"/>
          <w:sz w:val="24"/>
          <w:szCs w:val="24"/>
        </w:rPr>
        <w:t>是美国微软公司的开发工具包系列产品</w:t>
      </w:r>
      <w:r>
        <w:rPr>
          <w:rFonts w:ascii="宋体" w:hAnsi="宋体" w:cs="宋体" w:hint="eastAsia"/>
          <w:sz w:val="24"/>
          <w:szCs w:val="24"/>
        </w:rPr>
        <w:t>，本系统开发</w:t>
      </w:r>
      <w:r>
        <w:rPr>
          <w:rFonts w:ascii="宋体" w:hAnsi="宋体" w:cs="宋体"/>
          <w:sz w:val="24"/>
          <w:szCs w:val="24"/>
        </w:rPr>
        <w:t>所用的开发工具</w:t>
      </w:r>
      <w:r>
        <w:rPr>
          <w:rFonts w:ascii="宋体" w:hAnsi="宋体" w:cs="宋体" w:hint="eastAsia"/>
          <w:sz w:val="24"/>
          <w:szCs w:val="24"/>
        </w:rPr>
        <w:t>之一。</w:t>
      </w:r>
    </w:p>
    <w:p w14:paraId="2736FE20" w14:textId="77777777" w:rsidR="002D197A" w:rsidRDefault="00EE26C2">
      <w:pPr>
        <w:ind w:firstLine="420"/>
        <w:rPr>
          <w:rFonts w:ascii="黑体" w:eastAsia="黑体" w:hAnsi="黑体"/>
          <w:b/>
          <w:sz w:val="28"/>
          <w:szCs w:val="28"/>
        </w:rPr>
      </w:pPr>
      <w:r>
        <w:rPr>
          <w:rFonts w:hint="eastAsia"/>
          <w:b/>
          <w:bCs/>
        </w:rPr>
        <w:t>Dev</w:t>
      </w:r>
      <w:r>
        <w:rPr>
          <w:rFonts w:hint="eastAsia"/>
          <w:b/>
          <w:bCs/>
        </w:rPr>
        <w:t xml:space="preserve"> </w:t>
      </w:r>
      <w:r>
        <w:rPr>
          <w:rFonts w:hint="eastAsia"/>
          <w:b/>
          <w:bCs/>
        </w:rPr>
        <w:t>C++</w:t>
      </w:r>
      <w:r>
        <w:rPr>
          <w:rFonts w:hint="eastAsia"/>
        </w:rPr>
        <w:t>：</w:t>
      </w:r>
      <w:r>
        <w:t>Dev</w:t>
      </w:r>
      <w:r>
        <w:rPr>
          <w:rFonts w:hint="eastAsia"/>
        </w:rPr>
        <w:t xml:space="preserve"> </w:t>
      </w:r>
      <w:r>
        <w:t>C++</w:t>
      </w:r>
      <w:r>
        <w:rPr>
          <w:rFonts w:ascii="宋体" w:hAnsi="宋体" w:cs="宋体"/>
          <w:sz w:val="24"/>
          <w:szCs w:val="24"/>
        </w:rPr>
        <w:t>是一个</w:t>
      </w:r>
      <w:r>
        <w:rPr>
          <w:rFonts w:ascii="宋体" w:hAnsi="宋体" w:cs="宋体"/>
          <w:sz w:val="24"/>
          <w:szCs w:val="24"/>
        </w:rPr>
        <w:t>Windows</w:t>
      </w:r>
      <w:r>
        <w:rPr>
          <w:rFonts w:ascii="宋体" w:hAnsi="宋体" w:cs="宋体"/>
          <w:sz w:val="24"/>
          <w:szCs w:val="24"/>
        </w:rPr>
        <w:t>环境下的一个适合于初学者使用的轻量级</w:t>
      </w:r>
      <w:r>
        <w:rPr>
          <w:rFonts w:ascii="宋体" w:hAnsi="宋体" w:cs="宋体"/>
          <w:sz w:val="24"/>
          <w:szCs w:val="24"/>
        </w:rPr>
        <w:t xml:space="preserve"> C/C++ </w:t>
      </w:r>
      <w:r>
        <w:rPr>
          <w:rFonts w:ascii="宋体" w:hAnsi="宋体" w:cs="宋体"/>
          <w:sz w:val="24"/>
          <w:szCs w:val="24"/>
        </w:rPr>
        <w:t>集成开发环境（</w:t>
      </w:r>
      <w:r>
        <w:rPr>
          <w:rFonts w:ascii="宋体" w:hAnsi="宋体" w:cs="宋体"/>
          <w:sz w:val="24"/>
          <w:szCs w:val="24"/>
        </w:rPr>
        <w:t>IDE</w:t>
      </w:r>
      <w:r>
        <w:rPr>
          <w:rFonts w:ascii="宋体" w:hAnsi="宋体" w:cs="宋体"/>
          <w:sz w:val="24"/>
          <w:szCs w:val="24"/>
        </w:rPr>
        <w:t>）。原开发公司</w:t>
      </w:r>
      <w:r>
        <w:rPr>
          <w:rFonts w:ascii="宋体" w:hAnsi="宋体" w:cs="宋体"/>
          <w:sz w:val="24"/>
          <w:szCs w:val="24"/>
        </w:rPr>
        <w:t xml:space="preserve"> Bloodshed</w:t>
      </w:r>
      <w:proofErr w:type="gramStart"/>
      <w:r>
        <w:rPr>
          <w:rFonts w:ascii="宋体" w:hAnsi="宋体" w:cs="宋体"/>
          <w:sz w:val="24"/>
          <w:szCs w:val="24"/>
        </w:rPr>
        <w:t>现开发</w:t>
      </w:r>
      <w:proofErr w:type="gramEnd"/>
      <w:r>
        <w:rPr>
          <w:rFonts w:ascii="宋体" w:hAnsi="宋体" w:cs="宋体"/>
          <w:sz w:val="24"/>
          <w:szCs w:val="24"/>
        </w:rPr>
        <w:t>公司</w:t>
      </w:r>
      <w:r>
        <w:rPr>
          <w:rFonts w:ascii="宋体" w:hAnsi="宋体" w:cs="宋体"/>
          <w:sz w:val="24"/>
          <w:szCs w:val="24"/>
        </w:rPr>
        <w:t>Orwell</w:t>
      </w:r>
      <w:r>
        <w:rPr>
          <w:rFonts w:ascii="宋体" w:hAnsi="宋体" w:cs="宋体" w:hint="eastAsia"/>
          <w:sz w:val="24"/>
          <w:szCs w:val="24"/>
        </w:rPr>
        <w:t>，本系统开发</w:t>
      </w:r>
      <w:r>
        <w:rPr>
          <w:rFonts w:ascii="宋体" w:hAnsi="宋体" w:cs="宋体"/>
          <w:sz w:val="24"/>
          <w:szCs w:val="24"/>
        </w:rPr>
        <w:t>所用的开发工具</w:t>
      </w:r>
      <w:r>
        <w:rPr>
          <w:rFonts w:ascii="宋体" w:hAnsi="宋体" w:cs="宋体" w:hint="eastAsia"/>
          <w:sz w:val="24"/>
          <w:szCs w:val="24"/>
        </w:rPr>
        <w:t>之一。</w:t>
      </w:r>
      <w:r>
        <w:rPr>
          <w:rFonts w:ascii="宋体" w:hAnsi="宋体" w:cs="宋体"/>
          <w:sz w:val="24"/>
          <w:szCs w:val="24"/>
        </w:rPr>
        <w:t xml:space="preserve"> </w:t>
      </w:r>
      <w:r>
        <w:rPr>
          <w:rFonts w:ascii="黑体" w:eastAsia="黑体" w:hAnsi="黑体" w:hint="eastAsia"/>
          <w:b/>
          <w:sz w:val="28"/>
          <w:szCs w:val="28"/>
        </w:rPr>
        <w:br/>
        <w:t>1.4</w:t>
      </w:r>
      <w:r>
        <w:rPr>
          <w:rFonts w:ascii="黑体" w:eastAsia="黑体" w:hAnsi="黑体" w:hint="eastAsia"/>
          <w:b/>
          <w:sz w:val="28"/>
          <w:szCs w:val="28"/>
        </w:rPr>
        <w:t>参考资料</w:t>
      </w:r>
      <w:r>
        <w:rPr>
          <w:rFonts w:ascii="黑体" w:eastAsia="黑体" w:hAnsi="黑体" w:hint="eastAsia"/>
          <w:b/>
          <w:sz w:val="28"/>
          <w:szCs w:val="28"/>
        </w:rPr>
        <w:br/>
        <w:t xml:space="preserve"> </w:t>
      </w:r>
      <w:r>
        <w:rPr>
          <w:rFonts w:ascii="宋体" w:hAnsi="宋体" w:cs="宋体" w:hint="eastAsia"/>
          <w:sz w:val="24"/>
          <w:szCs w:val="24"/>
        </w:rPr>
        <w:t>李爱萍，崔东华，李东生</w:t>
      </w:r>
      <w:r>
        <w:rPr>
          <w:rFonts w:ascii="宋体" w:hAnsi="宋体" w:cs="宋体"/>
          <w:sz w:val="24"/>
          <w:szCs w:val="24"/>
        </w:rPr>
        <w:t>.</w:t>
      </w:r>
      <w:r>
        <w:rPr>
          <w:rFonts w:ascii="宋体" w:hAnsi="宋体" w:cs="宋体"/>
          <w:sz w:val="24"/>
          <w:szCs w:val="24"/>
        </w:rPr>
        <w:t>《软件工程》</w:t>
      </w:r>
      <w:r>
        <w:rPr>
          <w:rFonts w:ascii="宋体" w:hAnsi="宋体" w:cs="宋体"/>
          <w:sz w:val="24"/>
          <w:szCs w:val="24"/>
        </w:rPr>
        <w:t>.</w:t>
      </w:r>
      <w:r>
        <w:rPr>
          <w:rFonts w:ascii="宋体" w:hAnsi="宋体" w:cs="宋体" w:hint="eastAsia"/>
          <w:sz w:val="24"/>
          <w:szCs w:val="24"/>
        </w:rPr>
        <w:t>北京：</w:t>
      </w:r>
      <w:r>
        <w:rPr>
          <w:rFonts w:ascii="宋体" w:hAnsi="宋体" w:cs="宋体"/>
          <w:sz w:val="24"/>
          <w:szCs w:val="24"/>
        </w:rPr>
        <w:t>人民邮电出版社</w:t>
      </w:r>
      <w:r>
        <w:rPr>
          <w:rFonts w:ascii="宋体" w:hAnsi="宋体" w:cs="宋体" w:hint="eastAsia"/>
          <w:sz w:val="24"/>
          <w:szCs w:val="24"/>
        </w:rPr>
        <w:t>，</w:t>
      </w:r>
      <w:r>
        <w:rPr>
          <w:rFonts w:ascii="宋体" w:hAnsi="宋体" w:cs="宋体" w:hint="eastAsia"/>
          <w:sz w:val="24"/>
          <w:szCs w:val="24"/>
        </w:rPr>
        <w:t>2014</w:t>
      </w:r>
      <w:r>
        <w:rPr>
          <w:rFonts w:ascii="宋体" w:hAnsi="宋体" w:cs="宋体"/>
          <w:sz w:val="24"/>
          <w:szCs w:val="24"/>
        </w:rPr>
        <w:br/>
      </w:r>
      <w:r>
        <w:rPr>
          <w:rFonts w:ascii="黑体" w:eastAsia="黑体" w:hAnsi="黑体" w:hint="eastAsia"/>
          <w:b/>
          <w:bCs/>
          <w:sz w:val="44"/>
          <w:szCs w:val="44"/>
        </w:rPr>
        <w:t>2.</w:t>
      </w:r>
      <w:r>
        <w:rPr>
          <w:rFonts w:ascii="黑体" w:eastAsia="黑体" w:hAnsi="黑体" w:hint="eastAsia"/>
          <w:b/>
          <w:bCs/>
          <w:sz w:val="44"/>
          <w:szCs w:val="44"/>
        </w:rPr>
        <w:t>任务概述</w:t>
      </w:r>
      <w:r>
        <w:rPr>
          <w:rFonts w:ascii="黑体" w:hAnsi="黑体" w:hint="eastAsia"/>
          <w:sz w:val="44"/>
          <w:szCs w:val="44"/>
        </w:rPr>
        <w:br/>
      </w:r>
      <w:r>
        <w:rPr>
          <w:rFonts w:ascii="黑体" w:eastAsia="黑体" w:hAnsi="黑体" w:hint="eastAsia"/>
          <w:b/>
          <w:sz w:val="28"/>
          <w:szCs w:val="28"/>
        </w:rPr>
        <w:t>2.1</w:t>
      </w:r>
      <w:r>
        <w:rPr>
          <w:rFonts w:ascii="黑体" w:eastAsia="黑体" w:hAnsi="黑体" w:hint="eastAsia"/>
          <w:b/>
          <w:sz w:val="28"/>
          <w:szCs w:val="28"/>
        </w:rPr>
        <w:t>目标</w:t>
      </w:r>
      <w:r>
        <w:rPr>
          <w:rFonts w:ascii="宋体" w:hAnsi="宋体" w:cs="宋体"/>
          <w:sz w:val="24"/>
          <w:szCs w:val="24"/>
        </w:rPr>
        <w:br/>
      </w:r>
      <w:r>
        <w:rPr>
          <w:rFonts w:ascii="宋体" w:hAnsi="宋体" w:cs="宋体" w:hint="eastAsia"/>
          <w:sz w:val="24"/>
          <w:szCs w:val="24"/>
        </w:rPr>
        <w:t xml:space="preserve">    </w:t>
      </w:r>
      <w:r>
        <w:rPr>
          <w:rFonts w:ascii="宋体" w:hAnsi="宋体" w:cs="宋体"/>
          <w:sz w:val="24"/>
          <w:szCs w:val="24"/>
        </w:rPr>
        <w:t>在计算机网络，数据库和先进开发平台上，利用现有软件，配置一定硬件，开发一个易扩充的、</w:t>
      </w:r>
      <w:r>
        <w:rPr>
          <w:rFonts w:ascii="宋体" w:hAnsi="宋体" w:cs="宋体" w:hint="eastAsia"/>
          <w:sz w:val="24"/>
          <w:szCs w:val="24"/>
        </w:rPr>
        <w:t>易</w:t>
      </w:r>
      <w:r>
        <w:rPr>
          <w:rFonts w:ascii="宋体" w:hAnsi="宋体" w:cs="宋体"/>
          <w:sz w:val="24"/>
          <w:szCs w:val="24"/>
        </w:rPr>
        <w:t>维护的、具有良好人机交互界面的机票预订系统，实现航空公司与旅行社之间的现代化管理链接。实现各个旅行社把预定机票的旅客信息</w:t>
      </w:r>
      <w:r>
        <w:rPr>
          <w:rFonts w:ascii="宋体" w:hAnsi="宋体" w:cs="宋体"/>
          <w:sz w:val="24"/>
          <w:szCs w:val="24"/>
        </w:rPr>
        <w:t>(</w:t>
      </w:r>
      <w:r>
        <w:rPr>
          <w:rFonts w:ascii="宋体" w:hAnsi="宋体" w:cs="宋体"/>
          <w:sz w:val="24"/>
          <w:szCs w:val="24"/>
        </w:rPr>
        <w:t>姓名、性别、工作单位、身份证号码</w:t>
      </w:r>
      <w:r>
        <w:rPr>
          <w:rFonts w:ascii="宋体" w:hAnsi="宋体" w:cs="宋体"/>
          <w:sz w:val="24"/>
          <w:szCs w:val="24"/>
        </w:rPr>
        <w:t>(</w:t>
      </w:r>
      <w:r>
        <w:rPr>
          <w:rFonts w:ascii="宋体" w:hAnsi="宋体" w:cs="宋体"/>
          <w:sz w:val="24"/>
          <w:szCs w:val="24"/>
        </w:rPr>
        <w:t>护照号码</w:t>
      </w:r>
      <w:r>
        <w:rPr>
          <w:rFonts w:ascii="宋体" w:hAnsi="宋体" w:cs="宋体"/>
          <w:sz w:val="24"/>
          <w:szCs w:val="24"/>
        </w:rPr>
        <w:t>)</w:t>
      </w:r>
      <w:r>
        <w:rPr>
          <w:rFonts w:ascii="宋体" w:hAnsi="宋体" w:cs="宋体"/>
          <w:sz w:val="24"/>
          <w:szCs w:val="24"/>
        </w:rPr>
        <w:t>、旅行时间、旅行始发地和目的地，航班舱位要求等</w:t>
      </w:r>
      <w:r>
        <w:rPr>
          <w:rFonts w:ascii="宋体" w:hAnsi="宋体" w:cs="宋体"/>
          <w:sz w:val="24"/>
          <w:szCs w:val="24"/>
        </w:rPr>
        <w:t>)</w:t>
      </w:r>
      <w:r>
        <w:rPr>
          <w:rFonts w:ascii="宋体" w:hAnsi="宋体" w:cs="宋体"/>
          <w:sz w:val="24"/>
          <w:szCs w:val="24"/>
        </w:rPr>
        <w:t>输入到系统中，系统为旅客安排航班的功能。</w:t>
      </w:r>
      <w:r>
        <w:rPr>
          <w:rFonts w:ascii="宋体" w:hAnsi="宋体" w:cs="宋体"/>
          <w:sz w:val="24"/>
          <w:szCs w:val="24"/>
        </w:rPr>
        <w:br/>
      </w:r>
      <w:r>
        <w:rPr>
          <w:rFonts w:ascii="黑体" w:eastAsia="黑体" w:hAnsi="黑体" w:hint="eastAsia"/>
          <w:b/>
          <w:sz w:val="28"/>
          <w:szCs w:val="28"/>
        </w:rPr>
        <w:t>2.2</w:t>
      </w:r>
      <w:r>
        <w:rPr>
          <w:rFonts w:ascii="黑体" w:eastAsia="黑体" w:hAnsi="黑体" w:hint="eastAsia"/>
          <w:b/>
          <w:sz w:val="28"/>
          <w:szCs w:val="28"/>
        </w:rPr>
        <w:t>运行环境</w:t>
      </w:r>
    </w:p>
    <w:p w14:paraId="03BFDE5B" w14:textId="77777777" w:rsidR="002D197A" w:rsidRDefault="00EE26C2">
      <w:pPr>
        <w:rPr>
          <w:rFonts w:ascii="宋体" w:hAnsi="宋体" w:cs="宋体"/>
          <w:sz w:val="24"/>
          <w:szCs w:val="24"/>
        </w:rPr>
      </w:pPr>
      <w:r>
        <w:rPr>
          <w:rFonts w:hint="eastAsia"/>
          <w:b/>
          <w:bCs/>
        </w:rPr>
        <w:t>Dev</w:t>
      </w:r>
      <w:r>
        <w:rPr>
          <w:rFonts w:hint="eastAsia"/>
          <w:b/>
          <w:bCs/>
        </w:rPr>
        <w:t xml:space="preserve"> </w:t>
      </w:r>
      <w:r>
        <w:rPr>
          <w:rFonts w:hint="eastAsia"/>
          <w:b/>
          <w:bCs/>
        </w:rPr>
        <w:t>C++</w:t>
      </w:r>
      <w:r>
        <w:rPr>
          <w:rFonts w:hint="eastAsia"/>
        </w:rPr>
        <w:t>：</w:t>
      </w:r>
      <w:r>
        <w:t>Dev</w:t>
      </w:r>
      <w:r>
        <w:rPr>
          <w:rFonts w:hint="eastAsia"/>
        </w:rPr>
        <w:t xml:space="preserve"> </w:t>
      </w:r>
      <w:r>
        <w:t>C++</w:t>
      </w:r>
      <w:r>
        <w:rPr>
          <w:rFonts w:ascii="宋体" w:hAnsi="宋体" w:cs="宋体"/>
          <w:sz w:val="24"/>
          <w:szCs w:val="24"/>
        </w:rPr>
        <w:t>是一个</w:t>
      </w:r>
      <w:r>
        <w:rPr>
          <w:rFonts w:ascii="宋体" w:hAnsi="宋体" w:cs="宋体"/>
          <w:sz w:val="24"/>
          <w:szCs w:val="24"/>
        </w:rPr>
        <w:t>Windows</w:t>
      </w:r>
      <w:r>
        <w:rPr>
          <w:rFonts w:ascii="宋体" w:hAnsi="宋体" w:cs="宋体"/>
          <w:sz w:val="24"/>
          <w:szCs w:val="24"/>
        </w:rPr>
        <w:t>环境下的一个适合于初学者使用的轻量级</w:t>
      </w:r>
      <w:r>
        <w:rPr>
          <w:rFonts w:ascii="宋体" w:hAnsi="宋体" w:cs="宋体"/>
          <w:sz w:val="24"/>
          <w:szCs w:val="24"/>
        </w:rPr>
        <w:t xml:space="preserve"> C/C++ </w:t>
      </w:r>
      <w:r>
        <w:rPr>
          <w:rFonts w:ascii="宋体" w:hAnsi="宋体" w:cs="宋体"/>
          <w:sz w:val="24"/>
          <w:szCs w:val="24"/>
        </w:rPr>
        <w:t>集成</w:t>
      </w:r>
      <w:r>
        <w:rPr>
          <w:rFonts w:ascii="宋体" w:hAnsi="宋体" w:cs="宋体"/>
          <w:sz w:val="24"/>
          <w:szCs w:val="24"/>
        </w:rPr>
        <w:lastRenderedPageBreak/>
        <w:t>开发</w:t>
      </w:r>
      <w:r>
        <w:rPr>
          <w:rFonts w:ascii="宋体" w:hAnsi="宋体" w:cs="宋体"/>
          <w:sz w:val="24"/>
          <w:szCs w:val="24"/>
        </w:rPr>
        <w:t>环境（</w:t>
      </w:r>
      <w:r>
        <w:rPr>
          <w:rFonts w:ascii="宋体" w:hAnsi="宋体" w:cs="宋体"/>
          <w:sz w:val="24"/>
          <w:szCs w:val="24"/>
        </w:rPr>
        <w:t>IDE</w:t>
      </w:r>
      <w:r>
        <w:rPr>
          <w:rFonts w:ascii="宋体" w:hAnsi="宋体" w:cs="宋体"/>
          <w:sz w:val="24"/>
          <w:szCs w:val="24"/>
        </w:rPr>
        <w:t>）。原开发公司</w:t>
      </w:r>
      <w:r>
        <w:rPr>
          <w:rFonts w:ascii="宋体" w:hAnsi="宋体" w:cs="宋体"/>
          <w:sz w:val="24"/>
          <w:szCs w:val="24"/>
        </w:rPr>
        <w:t xml:space="preserve"> Bloodshed</w:t>
      </w:r>
      <w:proofErr w:type="gramStart"/>
      <w:r>
        <w:rPr>
          <w:rFonts w:ascii="宋体" w:hAnsi="宋体" w:cs="宋体"/>
          <w:sz w:val="24"/>
          <w:szCs w:val="24"/>
        </w:rPr>
        <w:t>现开发</w:t>
      </w:r>
      <w:proofErr w:type="gramEnd"/>
      <w:r>
        <w:rPr>
          <w:rFonts w:ascii="宋体" w:hAnsi="宋体" w:cs="宋体"/>
          <w:sz w:val="24"/>
          <w:szCs w:val="24"/>
        </w:rPr>
        <w:t>公司</w:t>
      </w:r>
      <w:r>
        <w:rPr>
          <w:rFonts w:ascii="宋体" w:hAnsi="宋体" w:cs="宋体"/>
          <w:sz w:val="24"/>
          <w:szCs w:val="24"/>
        </w:rPr>
        <w:t>Orwell</w:t>
      </w:r>
      <w:r>
        <w:rPr>
          <w:rFonts w:ascii="宋体" w:hAnsi="宋体" w:cs="宋体" w:hint="eastAsia"/>
          <w:sz w:val="24"/>
          <w:szCs w:val="24"/>
        </w:rPr>
        <w:t>，本系统开发</w:t>
      </w:r>
      <w:r>
        <w:rPr>
          <w:rFonts w:ascii="宋体" w:hAnsi="宋体" w:cs="宋体"/>
          <w:sz w:val="24"/>
          <w:szCs w:val="24"/>
        </w:rPr>
        <w:t>所用的开发工具</w:t>
      </w:r>
      <w:r>
        <w:rPr>
          <w:rFonts w:ascii="宋体" w:hAnsi="宋体" w:cs="宋体" w:hint="eastAsia"/>
          <w:sz w:val="24"/>
          <w:szCs w:val="24"/>
        </w:rPr>
        <w:t>之一。</w:t>
      </w:r>
      <w:r>
        <w:rPr>
          <w:rFonts w:ascii="宋体" w:hAnsi="宋体" w:cs="宋体"/>
          <w:sz w:val="24"/>
          <w:szCs w:val="24"/>
        </w:rPr>
        <w:t xml:space="preserve"> </w:t>
      </w:r>
      <w:r>
        <w:rPr>
          <w:rFonts w:ascii="宋体" w:hAnsi="宋体" w:cs="宋体"/>
          <w:sz w:val="24"/>
          <w:szCs w:val="24"/>
        </w:rPr>
        <w:br/>
      </w:r>
      <w:r>
        <w:rPr>
          <w:rFonts w:ascii="黑体" w:eastAsia="黑体" w:hAnsi="黑体" w:hint="eastAsia"/>
          <w:b/>
          <w:sz w:val="28"/>
          <w:szCs w:val="28"/>
        </w:rPr>
        <w:t>2.3</w:t>
      </w:r>
      <w:r>
        <w:rPr>
          <w:rFonts w:ascii="黑体" w:eastAsia="黑体" w:hAnsi="黑体" w:hint="eastAsia"/>
          <w:b/>
          <w:sz w:val="28"/>
          <w:szCs w:val="28"/>
        </w:rPr>
        <w:t>条件与约束</w:t>
      </w:r>
      <w:r>
        <w:rPr>
          <w:rFonts w:ascii="宋体" w:hAnsi="宋体" w:cs="宋体"/>
          <w:sz w:val="24"/>
          <w:szCs w:val="24"/>
        </w:rPr>
        <w:br/>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）硬件资源</w:t>
      </w:r>
    </w:p>
    <w:p w14:paraId="72C1FC88"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服务器：工作站或小型机；</w:t>
      </w:r>
    </w:p>
    <w:p w14:paraId="1701E572"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网络设备：网络交换机，网卡、网线；</w:t>
      </w:r>
    </w:p>
    <w:p w14:paraId="3ECBF997"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机票打印机。</w:t>
      </w:r>
    </w:p>
    <w:p w14:paraId="3232F205" w14:textId="77777777" w:rsidR="002D197A" w:rsidRDefault="00EE26C2">
      <w:pPr>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）软件资源</w:t>
      </w:r>
    </w:p>
    <w:p w14:paraId="677B6D53"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操作系统：</w:t>
      </w:r>
      <w:r>
        <w:rPr>
          <w:rFonts w:ascii="宋体" w:hAnsi="宋体" w:cs="宋体" w:hint="eastAsia"/>
          <w:sz w:val="24"/>
          <w:szCs w:val="24"/>
        </w:rPr>
        <w:t>Windows</w:t>
      </w:r>
      <w:r>
        <w:rPr>
          <w:rFonts w:ascii="宋体" w:hAnsi="宋体" w:cs="宋体" w:hint="eastAsia"/>
          <w:sz w:val="24"/>
          <w:szCs w:val="24"/>
        </w:rPr>
        <w:t>或</w:t>
      </w:r>
      <w:r>
        <w:rPr>
          <w:rFonts w:ascii="宋体" w:hAnsi="宋体" w:cs="宋体" w:hint="eastAsia"/>
          <w:sz w:val="24"/>
          <w:szCs w:val="24"/>
        </w:rPr>
        <w:t>Linux</w:t>
      </w:r>
      <w:r>
        <w:rPr>
          <w:rFonts w:ascii="宋体" w:hAnsi="宋体" w:cs="宋体" w:hint="eastAsia"/>
          <w:sz w:val="24"/>
          <w:szCs w:val="24"/>
        </w:rPr>
        <w:t>；</w:t>
      </w:r>
    </w:p>
    <w:p w14:paraId="051DFC3F"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数据库管理系统：</w:t>
      </w:r>
      <w:r>
        <w:rPr>
          <w:rFonts w:ascii="宋体" w:hAnsi="宋体" w:cs="宋体" w:hint="eastAsia"/>
          <w:sz w:val="24"/>
          <w:szCs w:val="24"/>
        </w:rPr>
        <w:t>SQL Server 2012</w:t>
      </w:r>
      <w:r>
        <w:rPr>
          <w:rFonts w:ascii="宋体" w:hAnsi="宋体" w:cs="宋体" w:hint="eastAsia"/>
          <w:sz w:val="24"/>
          <w:szCs w:val="24"/>
        </w:rPr>
        <w:t>；</w:t>
      </w:r>
    </w:p>
    <w:p w14:paraId="6A62B05C"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开发语言：</w:t>
      </w:r>
      <w:r>
        <w:rPr>
          <w:rFonts w:ascii="宋体" w:hAnsi="宋体" w:cs="宋体" w:hint="eastAsia"/>
          <w:sz w:val="24"/>
          <w:szCs w:val="24"/>
        </w:rPr>
        <w:t>C++</w:t>
      </w:r>
      <w:r>
        <w:rPr>
          <w:rFonts w:ascii="宋体" w:hAnsi="宋体" w:cs="宋体" w:hint="eastAsia"/>
          <w:sz w:val="24"/>
          <w:szCs w:val="24"/>
        </w:rPr>
        <w:t>。</w:t>
      </w:r>
    </w:p>
    <w:p w14:paraId="6714B174" w14:textId="77777777" w:rsidR="002D197A" w:rsidRDefault="00EE26C2">
      <w:pPr>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信息共享带来的其他约束</w:t>
      </w:r>
    </w:p>
    <w:p w14:paraId="1FE8AEE5" w14:textId="77777777" w:rsidR="002D197A" w:rsidRDefault="00EE26C2">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本机票预订系统在可行性研究的基础上，是为了进一步明确机票预订系统的软件需求，以便安排项目规划与进度，组织软件开发与测试，撰写文本文档。</w:t>
      </w:r>
    </w:p>
    <w:p w14:paraId="3C8A556B" w14:textId="77777777" w:rsidR="002D197A" w:rsidRDefault="00EE26C2">
      <w:pPr>
        <w:rPr>
          <w:rFonts w:ascii="黑体" w:eastAsia="黑体" w:hAnsi="黑体"/>
          <w:b/>
          <w:bCs/>
          <w:sz w:val="44"/>
          <w:szCs w:val="44"/>
        </w:rPr>
      </w:pPr>
      <w:r>
        <w:rPr>
          <w:rFonts w:ascii="黑体" w:eastAsia="黑体" w:hAnsi="黑体" w:hint="eastAsia"/>
          <w:b/>
          <w:bCs/>
          <w:sz w:val="44"/>
          <w:szCs w:val="44"/>
        </w:rPr>
        <w:t>3.</w:t>
      </w:r>
      <w:r>
        <w:rPr>
          <w:rFonts w:ascii="黑体" w:eastAsia="黑体" w:hAnsi="黑体" w:hint="eastAsia"/>
          <w:b/>
          <w:bCs/>
          <w:sz w:val="44"/>
          <w:szCs w:val="44"/>
        </w:rPr>
        <w:t>数据描述</w:t>
      </w:r>
    </w:p>
    <w:p w14:paraId="21FBB5A0" w14:textId="77777777" w:rsidR="002D197A" w:rsidRDefault="00EE26C2">
      <w:pPr>
        <w:spacing w:line="360" w:lineRule="auto"/>
        <w:rPr>
          <w:rFonts w:ascii="宋体" w:hAnsi="宋体"/>
          <w:sz w:val="24"/>
          <w:szCs w:val="24"/>
        </w:rPr>
      </w:pPr>
      <w:r>
        <w:rPr>
          <w:rFonts w:ascii="黑体" w:eastAsia="黑体" w:hAnsi="黑体" w:hint="eastAsia"/>
          <w:b/>
          <w:sz w:val="28"/>
          <w:szCs w:val="28"/>
        </w:rPr>
        <w:t>3.1.</w:t>
      </w:r>
      <w:r>
        <w:rPr>
          <w:rFonts w:ascii="黑体" w:eastAsia="黑体" w:hAnsi="黑体" w:hint="eastAsia"/>
          <w:b/>
          <w:sz w:val="28"/>
          <w:szCs w:val="28"/>
        </w:rPr>
        <w:t>数据输入和输出</w:t>
      </w:r>
    </w:p>
    <w:p w14:paraId="5073871A" w14:textId="77777777" w:rsidR="002D197A" w:rsidRDefault="00EE26C2">
      <w:pPr>
        <w:spacing w:line="360" w:lineRule="auto"/>
        <w:rPr>
          <w:rFonts w:ascii="宋体"/>
          <w:kern w:val="0"/>
          <w:sz w:val="24"/>
        </w:rPr>
      </w:pPr>
      <w:r>
        <w:rPr>
          <w:rFonts w:ascii="宋体" w:hAnsi="宋体" w:hint="eastAsia"/>
          <w:sz w:val="24"/>
          <w:szCs w:val="24"/>
        </w:rPr>
        <w:t xml:space="preserve">   </w:t>
      </w:r>
      <w:r>
        <w:rPr>
          <w:rFonts w:ascii="宋体" w:hint="eastAsia"/>
          <w:kern w:val="0"/>
          <w:sz w:val="24"/>
        </w:rPr>
        <w:t>数据的输入是否准确是数据处理的前提，错误的输入会导致系统输出的不正确和</w:t>
      </w:r>
      <w:proofErr w:type="gramStart"/>
      <w:r>
        <w:rPr>
          <w:rFonts w:ascii="宋体" w:hint="eastAsia"/>
          <w:kern w:val="0"/>
          <w:sz w:val="24"/>
        </w:rPr>
        <w:t>不</w:t>
      </w:r>
      <w:proofErr w:type="gramEnd"/>
      <w:r>
        <w:rPr>
          <w:rFonts w:ascii="宋体" w:hint="eastAsia"/>
          <w:kern w:val="0"/>
          <w:sz w:val="24"/>
        </w:rPr>
        <w:t>可用，从而使系统的工作失去意义。数据的输入来源是手工输入。手工输入要通过系统界面上的安排系统具有容错性，并且对操作人员要进行系统的培训。在系统中，数据的输入往往是大量的，因此系统要有一定的处理能力，以保证迅速的处理数据。</w:t>
      </w:r>
    </w:p>
    <w:p w14:paraId="7B12D153" w14:textId="77777777" w:rsidR="002D197A" w:rsidRDefault="00EE26C2">
      <w:pPr>
        <w:spacing w:line="360" w:lineRule="auto"/>
        <w:rPr>
          <w:rFonts w:ascii="宋体"/>
          <w:kern w:val="0"/>
          <w:sz w:val="24"/>
        </w:rPr>
      </w:pPr>
      <w:r>
        <w:rPr>
          <w:rFonts w:ascii="宋体" w:hint="eastAsia"/>
          <w:kern w:val="0"/>
          <w:sz w:val="24"/>
        </w:rPr>
        <w:t>数据的输出包括（</w:t>
      </w:r>
      <w:r>
        <w:rPr>
          <w:rFonts w:ascii="宋体" w:hint="eastAsia"/>
          <w:kern w:val="0"/>
          <w:sz w:val="24"/>
        </w:rPr>
        <w:t>1</w:t>
      </w:r>
      <w:r>
        <w:rPr>
          <w:rFonts w:ascii="宋体" w:hint="eastAsia"/>
          <w:kern w:val="0"/>
          <w:sz w:val="24"/>
        </w:rPr>
        <w:t>）</w:t>
      </w:r>
      <w:r>
        <w:rPr>
          <w:rFonts w:ascii="宋体" w:hint="eastAsia"/>
          <w:kern w:val="0"/>
          <w:sz w:val="24"/>
        </w:rPr>
        <w:t>机票剩余情</w:t>
      </w:r>
      <w:r>
        <w:rPr>
          <w:rFonts w:ascii="宋体" w:hint="eastAsia"/>
          <w:kern w:val="0"/>
          <w:sz w:val="24"/>
        </w:rPr>
        <w:t>况。（</w:t>
      </w:r>
      <w:r>
        <w:rPr>
          <w:rFonts w:ascii="宋体" w:hint="eastAsia"/>
          <w:kern w:val="0"/>
          <w:sz w:val="24"/>
        </w:rPr>
        <w:t>2</w:t>
      </w:r>
      <w:r>
        <w:rPr>
          <w:rFonts w:ascii="宋体" w:hint="eastAsia"/>
          <w:kern w:val="0"/>
          <w:sz w:val="24"/>
        </w:rPr>
        <w:t>）乘客机票预订需求。（</w:t>
      </w:r>
      <w:r>
        <w:rPr>
          <w:rFonts w:ascii="宋体" w:hint="eastAsia"/>
          <w:kern w:val="0"/>
          <w:sz w:val="24"/>
        </w:rPr>
        <w:t>3</w:t>
      </w:r>
      <w:r>
        <w:rPr>
          <w:rFonts w:ascii="宋体" w:hint="eastAsia"/>
          <w:kern w:val="0"/>
          <w:sz w:val="24"/>
        </w:rPr>
        <w:t>）航班时刻情况</w:t>
      </w:r>
    </w:p>
    <w:p w14:paraId="1BF5580A" w14:textId="77777777" w:rsidR="002D197A" w:rsidRDefault="00EE26C2">
      <w:pPr>
        <w:spacing w:line="360" w:lineRule="auto"/>
        <w:rPr>
          <w:rFonts w:ascii="宋体"/>
          <w:kern w:val="0"/>
          <w:sz w:val="24"/>
        </w:rPr>
      </w:pPr>
      <w:r>
        <w:rPr>
          <w:rFonts w:ascii="宋体" w:hint="eastAsia"/>
          <w:kern w:val="0"/>
          <w:sz w:val="24"/>
        </w:rPr>
        <w:t>（</w:t>
      </w:r>
      <w:r>
        <w:rPr>
          <w:rFonts w:ascii="宋体" w:hint="eastAsia"/>
          <w:kern w:val="0"/>
          <w:sz w:val="24"/>
        </w:rPr>
        <w:t>4</w:t>
      </w:r>
      <w:r>
        <w:rPr>
          <w:rFonts w:ascii="宋体" w:hint="eastAsia"/>
          <w:kern w:val="0"/>
          <w:sz w:val="24"/>
        </w:rPr>
        <w:t>）支付情况。（</w:t>
      </w:r>
      <w:r>
        <w:rPr>
          <w:rFonts w:ascii="宋体" w:hint="eastAsia"/>
          <w:kern w:val="0"/>
          <w:sz w:val="24"/>
        </w:rPr>
        <w:t>5</w:t>
      </w:r>
      <w:r>
        <w:rPr>
          <w:rFonts w:ascii="宋体" w:hint="eastAsia"/>
          <w:kern w:val="0"/>
          <w:sz w:val="24"/>
        </w:rPr>
        <w:t>）退票、改签等情况。</w:t>
      </w:r>
    </w:p>
    <w:p w14:paraId="2E3F26EA" w14:textId="77777777" w:rsidR="002D197A" w:rsidRDefault="00EE26C2">
      <w:pPr>
        <w:spacing w:line="360" w:lineRule="auto"/>
        <w:rPr>
          <w:rFonts w:ascii="黑体" w:eastAsia="黑体" w:hAnsi="黑体"/>
          <w:b/>
          <w:sz w:val="28"/>
          <w:szCs w:val="28"/>
        </w:rPr>
      </w:pPr>
      <w:r>
        <w:rPr>
          <w:rFonts w:ascii="黑体" w:eastAsia="黑体" w:hAnsi="黑体" w:hint="eastAsia"/>
          <w:b/>
          <w:sz w:val="28"/>
          <w:szCs w:val="28"/>
        </w:rPr>
        <w:t>3.2.</w:t>
      </w:r>
      <w:r>
        <w:rPr>
          <w:rFonts w:ascii="黑体" w:eastAsia="黑体" w:hAnsi="黑体" w:hint="eastAsia"/>
          <w:b/>
          <w:sz w:val="28"/>
          <w:szCs w:val="28"/>
        </w:rPr>
        <w:t>数据的一致性和完整性</w:t>
      </w:r>
    </w:p>
    <w:p w14:paraId="47C4AA16" w14:textId="77777777" w:rsidR="002D197A" w:rsidRDefault="00EE26C2">
      <w:pPr>
        <w:spacing w:line="360" w:lineRule="auto"/>
        <w:rPr>
          <w:rFonts w:ascii="宋体"/>
          <w:kern w:val="0"/>
          <w:sz w:val="24"/>
        </w:rPr>
      </w:pPr>
      <w:r>
        <w:rPr>
          <w:rFonts w:ascii="宋体" w:hint="eastAsia"/>
          <w:kern w:val="0"/>
          <w:sz w:val="24"/>
        </w:rPr>
        <w:t xml:space="preserve">    </w:t>
      </w:r>
      <w:r>
        <w:rPr>
          <w:rFonts w:ascii="宋体" w:hint="eastAsia"/>
          <w:kern w:val="0"/>
          <w:sz w:val="24"/>
        </w:rPr>
        <w:t>由于系统的数据是共享的，在不同的旅行社中</w:t>
      </w:r>
      <w:proofErr w:type="gramStart"/>
      <w:r>
        <w:rPr>
          <w:rFonts w:ascii="宋体" w:hint="eastAsia"/>
          <w:kern w:val="0"/>
          <w:sz w:val="24"/>
        </w:rPr>
        <w:t>中</w:t>
      </w:r>
      <w:proofErr w:type="gramEnd"/>
      <w:r>
        <w:rPr>
          <w:rFonts w:ascii="宋体" w:hint="eastAsia"/>
          <w:kern w:val="0"/>
          <w:sz w:val="24"/>
        </w:rPr>
        <w:t>，机票是共享数据，所以如何保证这些数据的一致性，是系统必须解决的问题。要解决这一问题，要有一定的人员维护数据的一致性，在数据录入处控制数据的去向，并且要求对数据库的数据完整性进行严格的约束。</w:t>
      </w:r>
      <w:r>
        <w:rPr>
          <w:rFonts w:ascii="宋体"/>
          <w:kern w:val="0"/>
          <w:sz w:val="24"/>
        </w:rPr>
        <w:t xml:space="preserve"> </w:t>
      </w:r>
      <w:r>
        <w:rPr>
          <w:rFonts w:ascii="宋体" w:hint="eastAsia"/>
          <w:kern w:val="0"/>
          <w:sz w:val="24"/>
        </w:rPr>
        <w:t>对于输入的数据，要为其定义完整性规则，如果不能符合完整性约束，系统应该拒绝该数据。</w:t>
      </w:r>
    </w:p>
    <w:p w14:paraId="5EBDE7FB" w14:textId="77777777" w:rsidR="002D197A" w:rsidRDefault="00EE26C2">
      <w:pPr>
        <w:spacing w:line="360" w:lineRule="auto"/>
        <w:rPr>
          <w:rFonts w:ascii="黑体" w:eastAsia="黑体" w:hAnsi="黑体"/>
          <w:b/>
          <w:sz w:val="28"/>
          <w:szCs w:val="28"/>
        </w:rPr>
      </w:pPr>
      <w:r>
        <w:rPr>
          <w:rFonts w:ascii="黑体" w:eastAsia="黑体" w:hAnsi="黑体" w:hint="eastAsia"/>
          <w:b/>
          <w:sz w:val="28"/>
          <w:szCs w:val="28"/>
        </w:rPr>
        <w:t>3.3.</w:t>
      </w:r>
      <w:r>
        <w:rPr>
          <w:rFonts w:ascii="黑体" w:eastAsia="黑体" w:hAnsi="黑体" w:hint="eastAsia"/>
          <w:b/>
          <w:sz w:val="28"/>
          <w:szCs w:val="28"/>
        </w:rPr>
        <w:t>数据的共享与独立性</w:t>
      </w:r>
    </w:p>
    <w:p w14:paraId="367967CB" w14:textId="77777777" w:rsidR="002D197A" w:rsidRDefault="00EE26C2">
      <w:pPr>
        <w:spacing w:line="360" w:lineRule="auto"/>
        <w:ind w:firstLine="480"/>
        <w:rPr>
          <w:rFonts w:ascii="宋体"/>
          <w:kern w:val="0"/>
          <w:sz w:val="24"/>
        </w:rPr>
      </w:pPr>
      <w:r>
        <w:rPr>
          <w:rFonts w:ascii="宋体" w:hint="eastAsia"/>
          <w:kern w:val="0"/>
          <w:sz w:val="24"/>
        </w:rPr>
        <w:t>整个机票</w:t>
      </w:r>
      <w:proofErr w:type="gramStart"/>
      <w:r>
        <w:rPr>
          <w:rFonts w:ascii="宋体" w:hint="eastAsia"/>
          <w:kern w:val="0"/>
          <w:sz w:val="24"/>
        </w:rPr>
        <w:t>预顶系统</w:t>
      </w:r>
      <w:proofErr w:type="gramEnd"/>
      <w:r>
        <w:rPr>
          <w:rFonts w:ascii="宋体" w:hint="eastAsia"/>
          <w:kern w:val="0"/>
          <w:sz w:val="24"/>
        </w:rPr>
        <w:t>的数据是共享的。然而，从系统开发的角度上看，共享会给设计和调试带来困难。因此，应该提供灵活的配置，使各个分系统能够独立运行，而通过人工干预的手段进行系统数据的交换。这样，也能提供系统的强壮性。</w:t>
      </w:r>
    </w:p>
    <w:p w14:paraId="6A8FA7E4" w14:textId="77777777" w:rsidR="002D197A" w:rsidRDefault="00EE26C2">
      <w:pPr>
        <w:spacing w:line="360" w:lineRule="auto"/>
        <w:rPr>
          <w:rFonts w:ascii="宋体" w:hAnsi="宋体" w:cs="宋体"/>
          <w:sz w:val="24"/>
          <w:szCs w:val="24"/>
        </w:rPr>
      </w:pPr>
      <w:r>
        <w:rPr>
          <w:rFonts w:ascii="黑体" w:eastAsia="黑体" w:hAnsi="黑体" w:hint="eastAsia"/>
          <w:b/>
          <w:sz w:val="28"/>
          <w:szCs w:val="28"/>
        </w:rPr>
        <w:t>3.4.</w:t>
      </w:r>
      <w:r>
        <w:rPr>
          <w:rFonts w:ascii="黑体" w:eastAsia="黑体" w:hAnsi="黑体" w:hint="eastAsia"/>
          <w:b/>
          <w:sz w:val="28"/>
          <w:szCs w:val="28"/>
        </w:rPr>
        <w:t>数据字典</w:t>
      </w:r>
      <w:r>
        <w:rPr>
          <w:rFonts w:ascii="宋体" w:hAnsi="宋体" w:cs="宋体"/>
          <w:sz w:val="24"/>
          <w:szCs w:val="24"/>
        </w:rPr>
        <w:br/>
      </w:r>
      <w:r>
        <w:rPr>
          <w:rFonts w:ascii="宋体" w:hAnsi="宋体" w:cs="宋体"/>
          <w:sz w:val="24"/>
          <w:szCs w:val="24"/>
        </w:rPr>
        <w:lastRenderedPageBreak/>
        <w:t>系统中的数据元素：</w:t>
      </w:r>
    </w:p>
    <w:p w14:paraId="2428CB2B" w14:textId="77777777" w:rsidR="002D197A" w:rsidRDefault="00EE26C2">
      <w:pPr>
        <w:spacing w:line="360" w:lineRule="auto"/>
        <w:ind w:firstLineChars="100" w:firstLine="240"/>
        <w:rPr>
          <w:rFonts w:ascii="宋体" w:hAnsi="宋体" w:cs="宋体"/>
          <w:sz w:val="24"/>
          <w:szCs w:val="24"/>
        </w:rPr>
      </w:pPr>
      <w:r>
        <w:rPr>
          <w:rFonts w:ascii="宋体" w:hAnsi="宋体" w:cs="宋体"/>
          <w:sz w:val="24"/>
          <w:szCs w:val="24"/>
        </w:rPr>
        <w:t>名字：旅客信息</w:t>
      </w:r>
    </w:p>
    <w:p w14:paraId="4C06F554" w14:textId="77777777" w:rsidR="002D197A" w:rsidRDefault="00EE26C2">
      <w:pPr>
        <w:spacing w:line="360" w:lineRule="auto"/>
        <w:ind w:firstLineChars="100" w:firstLine="240"/>
        <w:rPr>
          <w:rFonts w:ascii="宋体" w:hAnsi="宋体" w:cs="宋体"/>
          <w:sz w:val="24"/>
          <w:szCs w:val="24"/>
        </w:rPr>
      </w:pPr>
      <w:r>
        <w:rPr>
          <w:rFonts w:ascii="宋体" w:hAnsi="宋体" w:cs="宋体"/>
          <w:sz w:val="24"/>
          <w:szCs w:val="24"/>
        </w:rPr>
        <w:t>别名：</w:t>
      </w:r>
    </w:p>
    <w:p w14:paraId="41FE8702" w14:textId="77777777" w:rsidR="002D197A" w:rsidRDefault="00EE26C2">
      <w:pPr>
        <w:spacing w:line="360" w:lineRule="auto"/>
        <w:ind w:firstLineChars="100" w:firstLine="240"/>
        <w:rPr>
          <w:rFonts w:ascii="宋体" w:hAnsi="宋体" w:cs="宋体"/>
          <w:sz w:val="24"/>
          <w:szCs w:val="24"/>
        </w:rPr>
      </w:pPr>
      <w:r>
        <w:rPr>
          <w:rFonts w:ascii="宋体" w:hAnsi="宋体" w:cs="宋体"/>
          <w:sz w:val="24"/>
          <w:szCs w:val="24"/>
        </w:rPr>
        <w:t>描述：旅客的个人信息，用于对旅客的确认</w:t>
      </w:r>
    </w:p>
    <w:p w14:paraId="5C8E3C5B"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定义：旅客信息</w:t>
      </w:r>
      <w:r>
        <w:rPr>
          <w:rFonts w:ascii="宋体" w:hAnsi="宋体" w:cs="宋体"/>
          <w:sz w:val="24"/>
          <w:szCs w:val="24"/>
        </w:rPr>
        <w:t>=</w:t>
      </w:r>
      <w:r>
        <w:rPr>
          <w:rFonts w:ascii="宋体" w:hAnsi="宋体" w:cs="宋体"/>
          <w:sz w:val="24"/>
          <w:szCs w:val="24"/>
        </w:rPr>
        <w:t>姓名</w:t>
      </w:r>
      <w:r>
        <w:rPr>
          <w:rFonts w:ascii="宋体" w:hAnsi="宋体" w:cs="宋体"/>
          <w:sz w:val="24"/>
          <w:szCs w:val="24"/>
        </w:rPr>
        <w:t>+</w:t>
      </w:r>
      <w:r>
        <w:rPr>
          <w:rFonts w:ascii="宋体" w:hAnsi="宋体" w:cs="宋体"/>
          <w:sz w:val="24"/>
          <w:szCs w:val="24"/>
        </w:rPr>
        <w:t>性别</w:t>
      </w:r>
      <w:r>
        <w:rPr>
          <w:rFonts w:ascii="宋体" w:hAnsi="宋体" w:cs="宋体"/>
          <w:sz w:val="24"/>
          <w:szCs w:val="24"/>
        </w:rPr>
        <w:t>+</w:t>
      </w:r>
      <w:r>
        <w:rPr>
          <w:rFonts w:ascii="宋体" w:hAnsi="宋体" w:cs="宋体"/>
          <w:sz w:val="24"/>
          <w:szCs w:val="24"/>
        </w:rPr>
        <w:t>工作单位</w:t>
      </w:r>
      <w:r>
        <w:rPr>
          <w:rFonts w:ascii="宋体" w:hAnsi="宋体" w:cs="宋体"/>
          <w:sz w:val="24"/>
          <w:szCs w:val="24"/>
        </w:rPr>
        <w:t>+</w:t>
      </w:r>
      <w:r>
        <w:rPr>
          <w:rFonts w:ascii="宋体" w:hAnsi="宋体" w:cs="宋体"/>
          <w:sz w:val="24"/>
          <w:szCs w:val="24"/>
        </w:rPr>
        <w:t>身份证号码</w:t>
      </w:r>
      <w:r>
        <w:rPr>
          <w:rFonts w:ascii="宋体" w:hAnsi="宋体" w:cs="宋体"/>
          <w:sz w:val="24"/>
          <w:szCs w:val="24"/>
        </w:rPr>
        <w:t>+</w:t>
      </w:r>
      <w:r>
        <w:rPr>
          <w:rFonts w:ascii="宋体" w:hAnsi="宋体" w:cs="宋体"/>
          <w:sz w:val="24"/>
          <w:szCs w:val="24"/>
        </w:rPr>
        <w:t>旅行时间</w:t>
      </w:r>
      <w:r>
        <w:rPr>
          <w:rFonts w:ascii="宋体" w:hAnsi="宋体" w:cs="宋体"/>
          <w:sz w:val="24"/>
          <w:szCs w:val="24"/>
        </w:rPr>
        <w:t>+</w:t>
      </w:r>
      <w:r>
        <w:rPr>
          <w:rFonts w:ascii="宋体" w:hAnsi="宋体" w:cs="宋体"/>
          <w:sz w:val="24"/>
          <w:szCs w:val="24"/>
        </w:rPr>
        <w:t>旅行目的地</w:t>
      </w:r>
      <w:r>
        <w:rPr>
          <w:rFonts w:ascii="宋体" w:hAnsi="宋体" w:cs="宋体"/>
          <w:sz w:val="24"/>
          <w:szCs w:val="24"/>
        </w:rPr>
        <w:br/>
      </w:r>
      <w:r>
        <w:rPr>
          <w:rFonts w:ascii="宋体" w:hAnsi="宋体" w:cs="宋体"/>
          <w:sz w:val="24"/>
          <w:szCs w:val="24"/>
        </w:rPr>
        <w:t>位置：输入到旅行社端</w:t>
      </w:r>
      <w:r>
        <w:rPr>
          <w:rFonts w:ascii="宋体" w:hAnsi="宋体" w:cs="宋体"/>
          <w:sz w:val="24"/>
          <w:szCs w:val="24"/>
        </w:rPr>
        <w:t>(client</w:t>
      </w:r>
      <w:r>
        <w:rPr>
          <w:rFonts w:ascii="宋体" w:hAnsi="宋体" w:cs="宋体"/>
          <w:sz w:val="24"/>
          <w:szCs w:val="24"/>
        </w:rPr>
        <w:t>端</w:t>
      </w:r>
      <w:r>
        <w:rPr>
          <w:rFonts w:ascii="宋体" w:hAnsi="宋体" w:cs="宋体"/>
          <w:sz w:val="24"/>
          <w:szCs w:val="24"/>
        </w:rPr>
        <w:t>)</w:t>
      </w:r>
    </w:p>
    <w:p w14:paraId="57AE46B9"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名字：订票旅客清单</w:t>
      </w:r>
    </w:p>
    <w:p w14:paraId="53DC14FA"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p>
    <w:p w14:paraId="3D1D98A2"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描述：已订票的旅客的记录定义：订票旅客清单</w:t>
      </w:r>
      <w:r>
        <w:rPr>
          <w:rFonts w:ascii="宋体" w:hAnsi="宋体" w:cs="宋体"/>
          <w:sz w:val="24"/>
          <w:szCs w:val="24"/>
        </w:rPr>
        <w:t>=</w:t>
      </w:r>
      <w:r>
        <w:rPr>
          <w:rFonts w:ascii="宋体" w:hAnsi="宋体" w:cs="宋体"/>
          <w:sz w:val="24"/>
          <w:szCs w:val="24"/>
        </w:rPr>
        <w:t>旅客信息的合集</w:t>
      </w:r>
    </w:p>
    <w:p w14:paraId="33754237"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位置：输入到旅行社端</w:t>
      </w:r>
      <w:r>
        <w:rPr>
          <w:rFonts w:ascii="宋体" w:hAnsi="宋体" w:cs="宋体"/>
          <w:sz w:val="24"/>
          <w:szCs w:val="24"/>
        </w:rPr>
        <w:t>(Client</w:t>
      </w:r>
      <w:r>
        <w:rPr>
          <w:rFonts w:ascii="宋体" w:hAnsi="宋体" w:cs="宋体"/>
          <w:sz w:val="24"/>
          <w:szCs w:val="24"/>
        </w:rPr>
        <w:t>端</w:t>
      </w:r>
      <w:r>
        <w:rPr>
          <w:rFonts w:ascii="宋体" w:hAnsi="宋体" w:cs="宋体"/>
          <w:sz w:val="24"/>
          <w:szCs w:val="24"/>
        </w:rPr>
        <w:t>)</w:t>
      </w:r>
    </w:p>
    <w:p w14:paraId="3479F6C5"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名字：取票通知</w:t>
      </w:r>
    </w:p>
    <w:p w14:paraId="45FCC5A6"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p>
    <w:p w14:paraId="0D37423B"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描述：旅客领取机票的凭证定义：取票通知</w:t>
      </w:r>
      <w:r>
        <w:rPr>
          <w:rFonts w:ascii="宋体" w:hAnsi="宋体" w:cs="宋体"/>
          <w:sz w:val="24"/>
          <w:szCs w:val="24"/>
        </w:rPr>
        <w:t>=</w:t>
      </w:r>
      <w:r>
        <w:rPr>
          <w:rFonts w:ascii="宋体" w:hAnsi="宋体" w:cs="宋体"/>
          <w:sz w:val="24"/>
          <w:szCs w:val="24"/>
        </w:rPr>
        <w:t>旅客姓名</w:t>
      </w:r>
      <w:r>
        <w:rPr>
          <w:rFonts w:ascii="宋体" w:hAnsi="宋体" w:cs="宋体"/>
          <w:sz w:val="24"/>
          <w:szCs w:val="24"/>
        </w:rPr>
        <w:t>+</w:t>
      </w:r>
      <w:r>
        <w:rPr>
          <w:rFonts w:ascii="宋体" w:hAnsi="宋体" w:cs="宋体"/>
          <w:sz w:val="24"/>
          <w:szCs w:val="24"/>
        </w:rPr>
        <w:t>领票时间</w:t>
      </w:r>
    </w:p>
    <w:p w14:paraId="1BF48B81"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位置：输出到打印机</w:t>
      </w:r>
    </w:p>
    <w:p w14:paraId="0F98A4F0"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名字：订票信息</w:t>
      </w:r>
    </w:p>
    <w:p w14:paraId="6DFC5331"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p>
    <w:p w14:paraId="04106E00"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描述：旅客的旅行时间和目的地，用于确定旅客的航班</w:t>
      </w:r>
      <w:r>
        <w:rPr>
          <w:rFonts w:ascii="宋体" w:hAnsi="宋体" w:cs="宋体"/>
          <w:sz w:val="24"/>
          <w:szCs w:val="24"/>
        </w:rPr>
        <w:br/>
      </w:r>
      <w:r>
        <w:rPr>
          <w:rFonts w:ascii="宋体" w:hAnsi="宋体" w:cs="宋体"/>
          <w:sz w:val="24"/>
          <w:szCs w:val="24"/>
        </w:rPr>
        <w:t>定义：订票信息</w:t>
      </w:r>
      <w:r>
        <w:rPr>
          <w:rFonts w:ascii="宋体" w:hAnsi="宋体" w:cs="宋体"/>
          <w:sz w:val="24"/>
          <w:szCs w:val="24"/>
        </w:rPr>
        <w:t>=</w:t>
      </w:r>
      <w:r>
        <w:rPr>
          <w:rFonts w:ascii="宋体" w:hAnsi="宋体" w:cs="宋体"/>
          <w:sz w:val="24"/>
          <w:szCs w:val="24"/>
        </w:rPr>
        <w:t>旅客旅行时间</w:t>
      </w:r>
      <w:r>
        <w:rPr>
          <w:rFonts w:ascii="宋体" w:hAnsi="宋体" w:cs="宋体"/>
          <w:sz w:val="24"/>
          <w:szCs w:val="24"/>
        </w:rPr>
        <w:t>+</w:t>
      </w:r>
      <w:r>
        <w:rPr>
          <w:rFonts w:ascii="宋体" w:hAnsi="宋体" w:cs="宋体"/>
          <w:sz w:val="24"/>
          <w:szCs w:val="24"/>
        </w:rPr>
        <w:t>旅客旅行目的地</w:t>
      </w:r>
    </w:p>
    <w:p w14:paraId="05589865"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位置：传输到航空公司端</w:t>
      </w:r>
      <w:r>
        <w:rPr>
          <w:rFonts w:ascii="宋体" w:hAnsi="宋体" w:cs="宋体"/>
          <w:sz w:val="24"/>
          <w:szCs w:val="24"/>
        </w:rPr>
        <w:t>(Server</w:t>
      </w:r>
      <w:r>
        <w:rPr>
          <w:rFonts w:ascii="宋体" w:hAnsi="宋体" w:cs="宋体"/>
          <w:sz w:val="24"/>
          <w:szCs w:val="24"/>
        </w:rPr>
        <w:t>端</w:t>
      </w:r>
      <w:r>
        <w:rPr>
          <w:rFonts w:ascii="宋体" w:hAnsi="宋体" w:cs="宋体"/>
          <w:sz w:val="24"/>
          <w:szCs w:val="24"/>
        </w:rPr>
        <w:t>)</w:t>
      </w:r>
    </w:p>
    <w:p w14:paraId="32DB1C7B"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名字：航班机票信息</w:t>
      </w:r>
    </w:p>
    <w:p w14:paraId="1AE06098"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p>
    <w:p w14:paraId="2CE66CC1"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描述：旅客的航班信息，根据旅客的旅行时间和目的地确定</w:t>
      </w:r>
      <w:r>
        <w:rPr>
          <w:rFonts w:ascii="宋体" w:hAnsi="宋体" w:cs="宋体"/>
          <w:sz w:val="24"/>
          <w:szCs w:val="24"/>
        </w:rPr>
        <w:br/>
      </w:r>
      <w:r>
        <w:rPr>
          <w:rFonts w:ascii="宋体" w:hAnsi="宋体" w:cs="宋体"/>
          <w:sz w:val="24"/>
          <w:szCs w:val="24"/>
        </w:rPr>
        <w:t>定义：航班机票信息</w:t>
      </w:r>
      <w:r>
        <w:rPr>
          <w:rFonts w:ascii="宋体" w:hAnsi="宋体" w:cs="宋体"/>
          <w:sz w:val="24"/>
          <w:szCs w:val="24"/>
        </w:rPr>
        <w:t>=</w:t>
      </w:r>
      <w:r>
        <w:rPr>
          <w:rFonts w:ascii="宋体" w:hAnsi="宋体" w:cs="宋体"/>
          <w:sz w:val="24"/>
          <w:szCs w:val="24"/>
        </w:rPr>
        <w:t>旅客机票时间</w:t>
      </w:r>
      <w:r>
        <w:rPr>
          <w:rFonts w:ascii="宋体" w:hAnsi="宋体" w:cs="宋体"/>
          <w:sz w:val="24"/>
          <w:szCs w:val="24"/>
        </w:rPr>
        <w:t>+</w:t>
      </w:r>
      <w:r>
        <w:rPr>
          <w:rFonts w:ascii="宋体" w:hAnsi="宋体" w:cs="宋体"/>
          <w:sz w:val="24"/>
          <w:szCs w:val="24"/>
        </w:rPr>
        <w:t>旅客机票班次</w:t>
      </w:r>
    </w:p>
    <w:p w14:paraId="1EE6F12C"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位置：传输到旅行社端</w:t>
      </w:r>
      <w:r>
        <w:rPr>
          <w:rFonts w:ascii="宋体" w:hAnsi="宋体" w:cs="宋体"/>
          <w:sz w:val="24"/>
          <w:szCs w:val="24"/>
        </w:rPr>
        <w:t>(Client</w:t>
      </w:r>
      <w:r>
        <w:rPr>
          <w:rFonts w:ascii="宋体" w:hAnsi="宋体" w:cs="宋体"/>
          <w:sz w:val="24"/>
          <w:szCs w:val="24"/>
        </w:rPr>
        <w:t>端</w:t>
      </w:r>
      <w:r>
        <w:rPr>
          <w:rFonts w:ascii="宋体" w:hAnsi="宋体" w:cs="宋体"/>
          <w:sz w:val="24"/>
          <w:szCs w:val="24"/>
        </w:rPr>
        <w:t>)</w:t>
      </w:r>
    </w:p>
    <w:p w14:paraId="1CBEDC49" w14:textId="77777777" w:rsidR="002D197A" w:rsidRDefault="002D197A">
      <w:pPr>
        <w:spacing w:line="360" w:lineRule="auto"/>
        <w:ind w:leftChars="114" w:left="239"/>
        <w:rPr>
          <w:rFonts w:ascii="宋体" w:hAnsi="宋体" w:cs="宋体"/>
          <w:sz w:val="24"/>
          <w:szCs w:val="24"/>
        </w:rPr>
      </w:pPr>
    </w:p>
    <w:p w14:paraId="611591F1" w14:textId="77777777" w:rsidR="002D197A" w:rsidRDefault="002D197A">
      <w:pPr>
        <w:spacing w:line="360" w:lineRule="auto"/>
        <w:ind w:leftChars="114" w:left="239"/>
        <w:rPr>
          <w:rFonts w:ascii="宋体" w:hAnsi="宋体" w:cs="宋体"/>
          <w:sz w:val="24"/>
          <w:szCs w:val="24"/>
        </w:rPr>
      </w:pPr>
    </w:p>
    <w:p w14:paraId="138CB7F3"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lastRenderedPageBreak/>
        <w:t>名字：航班机票信息别名：</w:t>
      </w:r>
      <w:r>
        <w:rPr>
          <w:rFonts w:ascii="宋体" w:hAnsi="宋体" w:cs="宋体"/>
          <w:sz w:val="24"/>
          <w:szCs w:val="24"/>
        </w:rPr>
        <w:br/>
      </w:r>
      <w:r>
        <w:rPr>
          <w:rFonts w:ascii="宋体" w:hAnsi="宋体" w:cs="宋体"/>
          <w:sz w:val="24"/>
          <w:szCs w:val="24"/>
        </w:rPr>
        <w:t>描述：旅客的航班信息，根据旅客的旅行时间和目的地确定</w:t>
      </w:r>
      <w:r>
        <w:rPr>
          <w:rFonts w:ascii="宋体" w:hAnsi="宋体" w:cs="宋体"/>
          <w:sz w:val="24"/>
          <w:szCs w:val="24"/>
        </w:rPr>
        <w:br/>
      </w:r>
      <w:r>
        <w:rPr>
          <w:rFonts w:ascii="宋体" w:hAnsi="宋体" w:cs="宋体"/>
          <w:sz w:val="24"/>
          <w:szCs w:val="24"/>
        </w:rPr>
        <w:t>定义：航班机票信息</w:t>
      </w:r>
      <w:r>
        <w:rPr>
          <w:rFonts w:ascii="宋体" w:hAnsi="宋体" w:cs="宋体"/>
          <w:sz w:val="24"/>
          <w:szCs w:val="24"/>
        </w:rPr>
        <w:t>=</w:t>
      </w:r>
      <w:r>
        <w:rPr>
          <w:rFonts w:ascii="宋体" w:hAnsi="宋体" w:cs="宋体"/>
          <w:sz w:val="24"/>
          <w:szCs w:val="24"/>
        </w:rPr>
        <w:t>旅客机票时间</w:t>
      </w:r>
      <w:r>
        <w:rPr>
          <w:rFonts w:ascii="宋体" w:hAnsi="宋体" w:cs="宋体"/>
          <w:sz w:val="24"/>
          <w:szCs w:val="24"/>
        </w:rPr>
        <w:t>+</w:t>
      </w:r>
      <w:r>
        <w:rPr>
          <w:rFonts w:ascii="宋体" w:hAnsi="宋体" w:cs="宋体"/>
          <w:sz w:val="24"/>
          <w:szCs w:val="24"/>
        </w:rPr>
        <w:t>旅客机票班次</w:t>
      </w:r>
    </w:p>
    <w:p w14:paraId="1879A040"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位置：传输到旅行社端</w:t>
      </w:r>
      <w:r>
        <w:rPr>
          <w:rFonts w:ascii="宋体" w:hAnsi="宋体" w:cs="宋体"/>
          <w:sz w:val="24"/>
          <w:szCs w:val="24"/>
        </w:rPr>
        <w:t>(Client</w:t>
      </w:r>
      <w:r>
        <w:rPr>
          <w:rFonts w:ascii="宋体" w:hAnsi="宋体" w:cs="宋体"/>
          <w:sz w:val="24"/>
          <w:szCs w:val="24"/>
        </w:rPr>
        <w:t>端</w:t>
      </w:r>
      <w:r>
        <w:rPr>
          <w:rFonts w:ascii="宋体" w:hAnsi="宋体" w:cs="宋体"/>
          <w:sz w:val="24"/>
          <w:szCs w:val="24"/>
        </w:rPr>
        <w:t>)</w:t>
      </w:r>
    </w:p>
    <w:p w14:paraId="0D0568DB"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名字：旅客订票记录</w:t>
      </w:r>
    </w:p>
    <w:p w14:paraId="2394567A"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r>
        <w:rPr>
          <w:rFonts w:ascii="宋体" w:hAnsi="宋体" w:cs="宋体"/>
          <w:sz w:val="24"/>
          <w:szCs w:val="24"/>
        </w:rPr>
        <w:br/>
      </w:r>
      <w:r>
        <w:rPr>
          <w:rFonts w:ascii="宋体" w:hAnsi="宋体" w:cs="宋体"/>
          <w:sz w:val="24"/>
          <w:szCs w:val="24"/>
        </w:rPr>
        <w:t>描述：已订票的旅客在航空公司的记录</w:t>
      </w:r>
      <w:r>
        <w:rPr>
          <w:rFonts w:ascii="宋体" w:hAnsi="宋体" w:cs="宋体"/>
          <w:sz w:val="24"/>
          <w:szCs w:val="24"/>
        </w:rPr>
        <w:br/>
      </w:r>
      <w:r>
        <w:rPr>
          <w:rFonts w:ascii="宋体" w:hAnsi="宋体" w:cs="宋体"/>
          <w:sz w:val="24"/>
          <w:szCs w:val="24"/>
        </w:rPr>
        <w:t>定义：旅客订票记录</w:t>
      </w:r>
      <w:r>
        <w:rPr>
          <w:rFonts w:ascii="宋体" w:hAnsi="宋体" w:cs="宋体"/>
          <w:sz w:val="24"/>
          <w:szCs w:val="24"/>
        </w:rPr>
        <w:t>=</w:t>
      </w:r>
      <w:r>
        <w:rPr>
          <w:rFonts w:ascii="宋体" w:hAnsi="宋体" w:cs="宋体"/>
          <w:sz w:val="24"/>
          <w:szCs w:val="24"/>
        </w:rPr>
        <w:t>旅客姓名</w:t>
      </w:r>
      <w:r>
        <w:rPr>
          <w:rFonts w:ascii="宋体" w:hAnsi="宋体" w:cs="宋体"/>
          <w:sz w:val="24"/>
          <w:szCs w:val="24"/>
        </w:rPr>
        <w:t>+</w:t>
      </w:r>
      <w:r>
        <w:rPr>
          <w:rFonts w:ascii="宋体" w:hAnsi="宋体" w:cs="宋体"/>
          <w:sz w:val="24"/>
          <w:szCs w:val="24"/>
        </w:rPr>
        <w:t>航班机票信息</w:t>
      </w:r>
    </w:p>
    <w:p w14:paraId="0CC653A6"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位置：输出到航空公司端</w:t>
      </w:r>
      <w:r>
        <w:rPr>
          <w:rFonts w:ascii="宋体" w:hAnsi="宋体" w:cs="宋体"/>
          <w:sz w:val="24"/>
          <w:szCs w:val="24"/>
        </w:rPr>
        <w:t>(Server</w:t>
      </w:r>
      <w:r>
        <w:rPr>
          <w:rFonts w:ascii="宋体" w:hAnsi="宋体" w:cs="宋体"/>
          <w:sz w:val="24"/>
          <w:szCs w:val="24"/>
        </w:rPr>
        <w:t>端</w:t>
      </w:r>
      <w:r>
        <w:rPr>
          <w:rFonts w:ascii="宋体" w:hAnsi="宋体" w:cs="宋体"/>
          <w:sz w:val="24"/>
          <w:szCs w:val="24"/>
        </w:rPr>
        <w:t>)</w:t>
      </w:r>
    </w:p>
    <w:p w14:paraId="2F83CC2A"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br/>
      </w:r>
      <w:r>
        <w:rPr>
          <w:rFonts w:ascii="宋体" w:hAnsi="宋体" w:cs="宋体"/>
          <w:sz w:val="24"/>
          <w:szCs w:val="24"/>
        </w:rPr>
        <w:t>名字：售出机票信息</w:t>
      </w:r>
    </w:p>
    <w:p w14:paraId="6E3C3E52"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别名：</w:t>
      </w:r>
      <w:r>
        <w:rPr>
          <w:rFonts w:ascii="宋体" w:hAnsi="宋体" w:cs="宋体"/>
          <w:sz w:val="24"/>
          <w:szCs w:val="24"/>
        </w:rPr>
        <w:br/>
      </w:r>
      <w:r>
        <w:rPr>
          <w:rFonts w:ascii="宋体" w:hAnsi="宋体" w:cs="宋体"/>
          <w:sz w:val="24"/>
          <w:szCs w:val="24"/>
        </w:rPr>
        <w:t>描述：旅客的航班机票的信息</w:t>
      </w:r>
    </w:p>
    <w:p w14:paraId="182FD28B"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定义：售出机票信息</w:t>
      </w:r>
      <w:r>
        <w:rPr>
          <w:rFonts w:ascii="宋体" w:hAnsi="宋体" w:cs="宋体"/>
          <w:sz w:val="24"/>
          <w:szCs w:val="24"/>
        </w:rPr>
        <w:t>=</w:t>
      </w:r>
      <w:r>
        <w:rPr>
          <w:rFonts w:ascii="宋体" w:hAnsi="宋体" w:cs="宋体"/>
          <w:sz w:val="24"/>
          <w:szCs w:val="24"/>
        </w:rPr>
        <w:t>旅客的航班机票</w:t>
      </w:r>
    </w:p>
    <w:p w14:paraId="7DACD09F" w14:textId="77777777" w:rsidR="002D197A" w:rsidRDefault="00EE26C2">
      <w:pPr>
        <w:spacing w:line="360" w:lineRule="auto"/>
        <w:ind w:leftChars="114" w:left="239"/>
        <w:rPr>
          <w:rFonts w:ascii="宋体" w:hAnsi="宋体" w:cs="宋体"/>
          <w:sz w:val="24"/>
          <w:szCs w:val="24"/>
        </w:rPr>
      </w:pPr>
      <w:r>
        <w:rPr>
          <w:rFonts w:ascii="宋体" w:hAnsi="宋体" w:cs="宋体"/>
          <w:sz w:val="24"/>
          <w:szCs w:val="24"/>
        </w:rPr>
        <w:t>位置：输出到打印机</w:t>
      </w:r>
    </w:p>
    <w:p w14:paraId="69CC5174" w14:textId="77777777" w:rsidR="002D197A" w:rsidRDefault="00EE26C2">
      <w:pPr>
        <w:rPr>
          <w:rFonts w:ascii="黑体" w:eastAsia="黑体" w:hAnsi="黑体"/>
          <w:b/>
          <w:bCs/>
          <w:sz w:val="44"/>
          <w:szCs w:val="44"/>
        </w:rPr>
      </w:pPr>
      <w:r>
        <w:rPr>
          <w:rFonts w:ascii="黑体" w:eastAsia="黑体" w:hAnsi="黑体" w:hint="eastAsia"/>
          <w:b/>
          <w:bCs/>
          <w:sz w:val="44"/>
          <w:szCs w:val="44"/>
        </w:rPr>
        <w:t>4.</w:t>
      </w:r>
      <w:r>
        <w:rPr>
          <w:rFonts w:ascii="黑体" w:eastAsia="黑体" w:hAnsi="黑体" w:hint="eastAsia"/>
          <w:b/>
          <w:bCs/>
          <w:sz w:val="44"/>
          <w:szCs w:val="44"/>
        </w:rPr>
        <w:t>功能描述及功能划分</w:t>
      </w:r>
    </w:p>
    <w:p w14:paraId="5E5DCC58" w14:textId="77777777" w:rsidR="002D197A" w:rsidRDefault="00EE26C2">
      <w:pPr>
        <w:spacing w:line="360" w:lineRule="auto"/>
        <w:rPr>
          <w:rFonts w:ascii="黑体" w:eastAsia="黑体" w:hAnsi="黑体"/>
          <w:b/>
          <w:sz w:val="28"/>
          <w:szCs w:val="28"/>
          <w:lang w:val="zh-CN"/>
        </w:rPr>
      </w:pPr>
      <w:r>
        <w:rPr>
          <w:rFonts w:ascii="黑体" w:eastAsia="黑体" w:hAnsi="黑体" w:hint="eastAsia"/>
          <w:b/>
          <w:sz w:val="28"/>
          <w:szCs w:val="28"/>
        </w:rPr>
        <w:t>4.1</w:t>
      </w:r>
      <w:r>
        <w:rPr>
          <w:rFonts w:ascii="黑体" w:eastAsia="黑体" w:hAnsi="黑体" w:hint="eastAsia"/>
          <w:b/>
          <w:sz w:val="28"/>
          <w:szCs w:val="28"/>
          <w:lang w:val="zh-CN"/>
        </w:rPr>
        <w:t>．客户端子系统：</w:t>
      </w:r>
    </w:p>
    <w:p w14:paraId="4F7539D0" w14:textId="77777777" w:rsidR="002D197A" w:rsidRDefault="00EE26C2">
      <w:pPr>
        <w:autoSpaceDE w:val="0"/>
        <w:autoSpaceDN w:val="0"/>
        <w:spacing w:line="360" w:lineRule="auto"/>
        <w:ind w:left="735" w:firstLine="105"/>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在客户端系统的功能实现上，可以分为以下几个部分：</w:t>
      </w:r>
    </w:p>
    <w:p w14:paraId="5F37C557" w14:textId="77777777" w:rsidR="002D197A" w:rsidRDefault="00EE26C2">
      <w:pPr>
        <w:numPr>
          <w:ilvl w:val="0"/>
          <w:numId w:val="1"/>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旅客信息的输入和统计</w:t>
      </w:r>
      <w:r>
        <w:rPr>
          <w:rFonts w:asciiTheme="minorEastAsia" w:eastAsiaTheme="minorEastAsia" w:hAnsiTheme="minorEastAsia" w:hint="eastAsia"/>
          <w:sz w:val="24"/>
          <w:szCs w:val="24"/>
          <w:lang w:val="zh-CN"/>
        </w:rPr>
        <w:t>：</w:t>
      </w:r>
      <w:r>
        <w:rPr>
          <w:rFonts w:asciiTheme="minorEastAsia" w:eastAsiaTheme="minorEastAsia" w:hAnsiTheme="minorEastAsia"/>
          <w:sz w:val="24"/>
          <w:szCs w:val="24"/>
          <w:lang w:val="zh-CN"/>
        </w:rPr>
        <w:t>系统要求做到</w:t>
      </w:r>
      <w:r>
        <w:rPr>
          <w:rFonts w:asciiTheme="minorEastAsia" w:eastAsiaTheme="minorEastAsia" w:hAnsiTheme="minorEastAsia" w:hint="eastAsia"/>
          <w:sz w:val="24"/>
          <w:szCs w:val="24"/>
          <w:lang w:val="zh-CN"/>
        </w:rPr>
        <w:t>既</w:t>
      </w:r>
      <w:r>
        <w:rPr>
          <w:rFonts w:asciiTheme="minorEastAsia" w:eastAsiaTheme="minorEastAsia" w:hAnsiTheme="minorEastAsia"/>
          <w:sz w:val="24"/>
          <w:szCs w:val="24"/>
          <w:lang w:val="zh-CN"/>
        </w:rPr>
        <w:t>能够从其它子系统中共享一部分信息，又有方便的操作界面手工输入旅客信息。这部分要求对输入的数据进行简单的统计，供航空公司进行查询和宏观调控。</w:t>
      </w:r>
    </w:p>
    <w:p w14:paraId="799A8034" w14:textId="77777777" w:rsidR="002D197A" w:rsidRDefault="00EE26C2">
      <w:pPr>
        <w:numPr>
          <w:ilvl w:val="0"/>
          <w:numId w:val="1"/>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旅客信息的存储：将旅客的信息存储到系统中，以备以后的取票确认以及查询。</w:t>
      </w:r>
    </w:p>
    <w:p w14:paraId="373556C8" w14:textId="77777777" w:rsidR="002D197A" w:rsidRDefault="00EE26C2">
      <w:pPr>
        <w:numPr>
          <w:ilvl w:val="0"/>
          <w:numId w:val="1"/>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机票信息的传递及接收：将旅客所须的机票信息</w:t>
      </w:r>
      <w:r>
        <w:rPr>
          <w:rFonts w:asciiTheme="minorEastAsia" w:eastAsiaTheme="minorEastAsia" w:hAnsiTheme="minorEastAsia" w:hint="eastAsia"/>
          <w:sz w:val="24"/>
          <w:szCs w:val="24"/>
          <w:lang w:val="zh-CN"/>
        </w:rPr>
        <w:t>经</w:t>
      </w:r>
      <w:r>
        <w:rPr>
          <w:rFonts w:asciiTheme="minorEastAsia" w:eastAsiaTheme="minorEastAsia" w:hAnsiTheme="minorEastAsia"/>
          <w:sz w:val="24"/>
          <w:szCs w:val="24"/>
          <w:lang w:val="zh-CN"/>
        </w:rPr>
        <w:t>客户端由网络传到航空公司的服务器上，并</w:t>
      </w:r>
      <w:r>
        <w:rPr>
          <w:rFonts w:asciiTheme="minorEastAsia" w:eastAsiaTheme="minorEastAsia" w:hAnsiTheme="minorEastAsia"/>
          <w:sz w:val="24"/>
          <w:szCs w:val="24"/>
          <w:lang w:val="zh-CN"/>
        </w:rPr>
        <w:t xml:space="preserve"> </w:t>
      </w:r>
      <w:r>
        <w:rPr>
          <w:rFonts w:asciiTheme="minorEastAsia" w:eastAsiaTheme="minorEastAsia" w:hAnsiTheme="minorEastAsia"/>
          <w:sz w:val="24"/>
          <w:szCs w:val="24"/>
          <w:lang w:val="zh-CN"/>
        </w:rPr>
        <w:t>且接受航空公司返回的航班信息，然后存储起来。</w:t>
      </w:r>
    </w:p>
    <w:p w14:paraId="144F154B" w14:textId="77777777" w:rsidR="002D197A" w:rsidRDefault="00EE26C2">
      <w:pPr>
        <w:numPr>
          <w:ilvl w:val="0"/>
          <w:numId w:val="1"/>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取票通知及</w:t>
      </w:r>
      <w:proofErr w:type="gramStart"/>
      <w:r>
        <w:rPr>
          <w:rFonts w:asciiTheme="minorEastAsia" w:eastAsiaTheme="minorEastAsia" w:hAnsiTheme="minorEastAsia"/>
          <w:sz w:val="24"/>
          <w:szCs w:val="24"/>
          <w:lang w:val="zh-CN"/>
        </w:rPr>
        <w:t>帐单</w:t>
      </w:r>
      <w:proofErr w:type="gramEnd"/>
      <w:r>
        <w:rPr>
          <w:rFonts w:asciiTheme="minorEastAsia" w:eastAsiaTheme="minorEastAsia" w:hAnsiTheme="minorEastAsia"/>
          <w:sz w:val="24"/>
          <w:szCs w:val="24"/>
          <w:lang w:val="zh-CN"/>
        </w:rPr>
        <w:t>的生成和打印：把已存储的从航空公司返回的航班机票信息打印出来，并且生成</w:t>
      </w:r>
      <w:proofErr w:type="gramStart"/>
      <w:r>
        <w:rPr>
          <w:rFonts w:asciiTheme="minorEastAsia" w:eastAsiaTheme="minorEastAsia" w:hAnsiTheme="minorEastAsia"/>
          <w:sz w:val="24"/>
          <w:szCs w:val="24"/>
          <w:lang w:val="zh-CN"/>
        </w:rPr>
        <w:t>帐单</w:t>
      </w:r>
      <w:proofErr w:type="gramEnd"/>
      <w:r>
        <w:rPr>
          <w:rFonts w:asciiTheme="minorEastAsia" w:eastAsiaTheme="minorEastAsia" w:hAnsiTheme="minorEastAsia"/>
          <w:sz w:val="24"/>
          <w:szCs w:val="24"/>
          <w:lang w:val="zh-CN"/>
        </w:rPr>
        <w:t>打印出来给旅客。</w:t>
      </w:r>
    </w:p>
    <w:p w14:paraId="38F0A188" w14:textId="77777777" w:rsidR="002D197A" w:rsidRDefault="00EE26C2">
      <w:pPr>
        <w:numPr>
          <w:ilvl w:val="0"/>
          <w:numId w:val="1"/>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印出机票给已经订票的旅客：根据旅客的取票通知及</w:t>
      </w:r>
      <w:proofErr w:type="gramStart"/>
      <w:r>
        <w:rPr>
          <w:rFonts w:asciiTheme="minorEastAsia" w:eastAsiaTheme="minorEastAsia" w:hAnsiTheme="minorEastAsia"/>
          <w:sz w:val="24"/>
          <w:szCs w:val="24"/>
          <w:lang w:val="zh-CN"/>
        </w:rPr>
        <w:t>帐单</w:t>
      </w:r>
      <w:proofErr w:type="gramEnd"/>
      <w:r>
        <w:rPr>
          <w:rFonts w:asciiTheme="minorEastAsia" w:eastAsiaTheme="minorEastAsia" w:hAnsiTheme="minorEastAsia"/>
          <w:sz w:val="24"/>
          <w:szCs w:val="24"/>
          <w:lang w:val="zh-CN"/>
        </w:rPr>
        <w:t>，经过确认无误后，接受旅客的付款后把机票印出来交给旅客。</w:t>
      </w:r>
    </w:p>
    <w:p w14:paraId="0271BC98" w14:textId="77777777" w:rsidR="002D197A" w:rsidRDefault="00EE26C2">
      <w:pPr>
        <w:spacing w:line="360" w:lineRule="auto"/>
        <w:rPr>
          <w:rFonts w:ascii="黑体" w:eastAsia="黑体" w:hAnsi="黑体"/>
          <w:b/>
          <w:sz w:val="28"/>
          <w:szCs w:val="28"/>
          <w:lang w:val="zh-CN"/>
        </w:rPr>
      </w:pPr>
      <w:r>
        <w:rPr>
          <w:rFonts w:ascii="黑体" w:eastAsia="黑体" w:hAnsi="黑体" w:hint="eastAsia"/>
          <w:b/>
          <w:sz w:val="28"/>
          <w:szCs w:val="28"/>
          <w:lang w:val="zh-CN"/>
        </w:rPr>
        <w:lastRenderedPageBreak/>
        <w:t>2</w:t>
      </w:r>
      <w:r>
        <w:rPr>
          <w:rFonts w:ascii="黑体" w:eastAsia="黑体" w:hAnsi="黑体" w:hint="eastAsia"/>
          <w:b/>
          <w:sz w:val="28"/>
          <w:szCs w:val="28"/>
          <w:lang w:val="zh-CN"/>
        </w:rPr>
        <w:t>．服务器端的功能要求：</w:t>
      </w:r>
    </w:p>
    <w:p w14:paraId="605CD30E" w14:textId="77777777" w:rsidR="002D197A" w:rsidRDefault="00EE26C2">
      <w:pPr>
        <w:autoSpaceDE w:val="0"/>
        <w:autoSpaceDN w:val="0"/>
        <w:spacing w:line="360" w:lineRule="auto"/>
        <w:ind w:firstLine="420"/>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在客户端系统的功能实现上，可以分为以下几个部分：</w:t>
      </w:r>
    </w:p>
    <w:p w14:paraId="6419B6FF" w14:textId="77777777" w:rsidR="002D197A" w:rsidRDefault="00EE26C2">
      <w:pPr>
        <w:numPr>
          <w:ilvl w:val="0"/>
          <w:numId w:val="2"/>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接收由旅行社客户端发回的所需机票信息：通过网络接收机票信息并存入到服务器的数据库中。</w:t>
      </w:r>
    </w:p>
    <w:p w14:paraId="498E4F98" w14:textId="77777777" w:rsidR="002D197A" w:rsidRDefault="00EE26C2">
      <w:pPr>
        <w:numPr>
          <w:ilvl w:val="0"/>
          <w:numId w:val="2"/>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生成航班信息：根据所需机票信息（时间，地点），在数据库中查询并得到正确的航班的信息（价格，时间），分配所需的机票数并在数据库中做出已售出的标记。</w:t>
      </w:r>
    </w:p>
    <w:p w14:paraId="739056D4" w14:textId="77777777" w:rsidR="002D197A" w:rsidRDefault="00EE26C2">
      <w:pPr>
        <w:numPr>
          <w:ilvl w:val="0"/>
          <w:numId w:val="2"/>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传递航班信息到客户端：把得到的航班信息通过网络传递到</w:t>
      </w:r>
      <w:r>
        <w:rPr>
          <w:rFonts w:asciiTheme="minorEastAsia" w:eastAsiaTheme="minorEastAsia" w:hAnsiTheme="minorEastAsia" w:hint="eastAsia"/>
          <w:sz w:val="24"/>
          <w:szCs w:val="24"/>
          <w:lang w:val="zh-CN"/>
        </w:rPr>
        <w:t>客户端</w:t>
      </w:r>
      <w:r>
        <w:rPr>
          <w:rFonts w:asciiTheme="minorEastAsia" w:eastAsiaTheme="minorEastAsia" w:hAnsiTheme="minorEastAsia"/>
          <w:sz w:val="24"/>
          <w:szCs w:val="24"/>
          <w:lang w:val="zh-CN"/>
        </w:rPr>
        <w:t>。</w:t>
      </w:r>
    </w:p>
    <w:p w14:paraId="035FF057" w14:textId="77777777" w:rsidR="002D197A" w:rsidRDefault="00EE26C2">
      <w:pPr>
        <w:numPr>
          <w:ilvl w:val="0"/>
          <w:numId w:val="2"/>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接收旅行社的反馈信息：对旅行社的反馈信息进行分析，把已经售出的机票进行统计，对被旅客所退掉的机票要进行数据库的恢复。</w:t>
      </w:r>
    </w:p>
    <w:p w14:paraId="1293EDAF" w14:textId="77777777" w:rsidR="002D197A" w:rsidRDefault="00EE26C2">
      <w:pPr>
        <w:numPr>
          <w:ilvl w:val="0"/>
          <w:numId w:val="2"/>
        </w:numPr>
        <w:autoSpaceDE w:val="0"/>
        <w:autoSpaceDN w:val="0"/>
        <w:spacing w:line="360" w:lineRule="auto"/>
        <w:rPr>
          <w:rFonts w:asciiTheme="minorEastAsia" w:eastAsiaTheme="minorEastAsia" w:hAnsiTheme="minorEastAsia"/>
          <w:sz w:val="24"/>
          <w:szCs w:val="24"/>
          <w:lang w:val="zh-CN"/>
        </w:rPr>
      </w:pPr>
      <w:r>
        <w:rPr>
          <w:rFonts w:asciiTheme="minorEastAsia" w:eastAsiaTheme="minorEastAsia" w:hAnsiTheme="minorEastAsia"/>
          <w:sz w:val="24"/>
          <w:szCs w:val="24"/>
          <w:lang w:val="zh-CN"/>
        </w:rPr>
        <w:t>印出机票给已经订票的旅客：根据旅客的取票通知及</w:t>
      </w:r>
      <w:proofErr w:type="gramStart"/>
      <w:r>
        <w:rPr>
          <w:rFonts w:asciiTheme="minorEastAsia" w:eastAsiaTheme="minorEastAsia" w:hAnsiTheme="minorEastAsia"/>
          <w:sz w:val="24"/>
          <w:szCs w:val="24"/>
          <w:lang w:val="zh-CN"/>
        </w:rPr>
        <w:t>帐单</w:t>
      </w:r>
      <w:proofErr w:type="gramEnd"/>
      <w:r>
        <w:rPr>
          <w:rFonts w:asciiTheme="minorEastAsia" w:eastAsiaTheme="minorEastAsia" w:hAnsiTheme="minorEastAsia"/>
          <w:sz w:val="24"/>
          <w:szCs w:val="24"/>
          <w:lang w:val="zh-CN"/>
        </w:rPr>
        <w:t>，经过确认无误后，接受旅客的付款后把机票印出来交给旅客。</w:t>
      </w:r>
    </w:p>
    <w:p w14:paraId="50120F44" w14:textId="77777777" w:rsidR="002D197A" w:rsidRDefault="00EE26C2">
      <w:pPr>
        <w:rPr>
          <w:rFonts w:ascii="黑体" w:eastAsia="黑体" w:hAnsi="黑体"/>
          <w:b/>
          <w:bCs/>
          <w:sz w:val="44"/>
          <w:szCs w:val="44"/>
        </w:rPr>
      </w:pPr>
      <w:r>
        <w:rPr>
          <w:rFonts w:ascii="黑体" w:eastAsia="黑体" w:hAnsi="黑体" w:hint="eastAsia"/>
          <w:b/>
          <w:bCs/>
          <w:sz w:val="44"/>
          <w:szCs w:val="44"/>
        </w:rPr>
        <w:t>5</w:t>
      </w:r>
      <w:r>
        <w:rPr>
          <w:rFonts w:ascii="黑体" w:eastAsia="黑体" w:hAnsi="黑体" w:hint="eastAsia"/>
          <w:b/>
          <w:bCs/>
          <w:sz w:val="44"/>
          <w:szCs w:val="44"/>
        </w:rPr>
        <w:t>、性能需求</w:t>
      </w:r>
    </w:p>
    <w:p w14:paraId="5FE0827C"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为了保证系统能够长期、安全、稳定、可靠、高效的运行，机票预订系统应该满足以下的性能需求：</w:t>
      </w:r>
      <w:r>
        <w:rPr>
          <w:rFonts w:ascii="宋体"/>
          <w:kern w:val="0"/>
          <w:sz w:val="24"/>
        </w:rPr>
        <w:t xml:space="preserve"> </w:t>
      </w:r>
    </w:p>
    <w:p w14:paraId="42FAC6A2" w14:textId="77777777" w:rsidR="002D197A" w:rsidRDefault="00EE26C2">
      <w:pPr>
        <w:autoSpaceDE w:val="0"/>
        <w:autoSpaceDN w:val="0"/>
        <w:adjustRightInd w:val="0"/>
        <w:spacing w:line="360" w:lineRule="auto"/>
        <w:rPr>
          <w:rFonts w:ascii="宋体"/>
          <w:b/>
          <w:kern w:val="0"/>
          <w:sz w:val="24"/>
        </w:rPr>
      </w:pPr>
      <w:r>
        <w:rPr>
          <w:rFonts w:ascii="宋体"/>
          <w:b/>
          <w:kern w:val="0"/>
          <w:sz w:val="24"/>
        </w:rPr>
        <w:t>1</w:t>
      </w:r>
      <w:r>
        <w:rPr>
          <w:rFonts w:ascii="宋体" w:hint="eastAsia"/>
          <w:b/>
          <w:kern w:val="0"/>
          <w:sz w:val="24"/>
        </w:rPr>
        <w:t>．系统处理的准确性和及时性</w:t>
      </w:r>
      <w:r>
        <w:rPr>
          <w:rFonts w:ascii="宋体"/>
          <w:b/>
          <w:kern w:val="0"/>
          <w:sz w:val="24"/>
        </w:rPr>
        <w:t xml:space="preserve"> </w:t>
      </w:r>
    </w:p>
    <w:p w14:paraId="29A30ACC"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系统处理的准确性和及时性是系统的必要性能。在系统设计和开发过程中，要充分考虑系统当前和将来可能承受的工作量，使系统的处理能力和响应时间</w:t>
      </w:r>
    </w:p>
    <w:p w14:paraId="6EE1F4B2" w14:textId="77777777" w:rsidR="002D197A" w:rsidRDefault="00EE26C2">
      <w:pPr>
        <w:autoSpaceDE w:val="0"/>
        <w:autoSpaceDN w:val="0"/>
        <w:adjustRightInd w:val="0"/>
        <w:spacing w:line="360" w:lineRule="auto"/>
        <w:rPr>
          <w:rFonts w:ascii="宋体"/>
          <w:kern w:val="0"/>
          <w:sz w:val="24"/>
        </w:rPr>
      </w:pPr>
      <w:r>
        <w:rPr>
          <w:rFonts w:ascii="宋体" w:hint="eastAsia"/>
          <w:kern w:val="0"/>
          <w:sz w:val="24"/>
        </w:rPr>
        <w:t>够满足企业对信息处理的需求。</w:t>
      </w:r>
      <w:r>
        <w:rPr>
          <w:rFonts w:ascii="宋体"/>
          <w:kern w:val="0"/>
          <w:sz w:val="24"/>
        </w:rPr>
        <w:t xml:space="preserve"> </w:t>
      </w:r>
    </w:p>
    <w:p w14:paraId="6D754088"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由于机票预订系统的查询功能对于整个系统的功能和性能完成举足轻重。作为系统的很多数据来源，而机票数量和时间又影响企业的决策活动，其准确性很大程度上决定了机票预订系统的成败。在系统开发过程中，必须采用一定的方法保证系统的准确性。</w:t>
      </w:r>
      <w:r>
        <w:rPr>
          <w:rFonts w:ascii="宋体"/>
          <w:kern w:val="0"/>
          <w:sz w:val="24"/>
        </w:rPr>
        <w:t xml:space="preserve"> </w:t>
      </w:r>
    </w:p>
    <w:p w14:paraId="46398297" w14:textId="77777777" w:rsidR="002D197A" w:rsidRDefault="00EE26C2">
      <w:pPr>
        <w:autoSpaceDE w:val="0"/>
        <w:autoSpaceDN w:val="0"/>
        <w:adjustRightInd w:val="0"/>
        <w:spacing w:line="360" w:lineRule="auto"/>
        <w:rPr>
          <w:rFonts w:ascii="宋体"/>
          <w:b/>
          <w:kern w:val="0"/>
          <w:sz w:val="24"/>
        </w:rPr>
      </w:pPr>
      <w:r>
        <w:rPr>
          <w:rFonts w:ascii="宋体"/>
          <w:b/>
          <w:kern w:val="0"/>
          <w:sz w:val="24"/>
        </w:rPr>
        <w:t>2</w:t>
      </w:r>
      <w:r>
        <w:rPr>
          <w:rFonts w:ascii="宋体" w:hint="eastAsia"/>
          <w:b/>
          <w:kern w:val="0"/>
          <w:sz w:val="24"/>
        </w:rPr>
        <w:t>．系统的开放性和系统的可扩充性</w:t>
      </w:r>
      <w:r>
        <w:rPr>
          <w:rFonts w:ascii="宋体"/>
          <w:b/>
          <w:kern w:val="0"/>
          <w:sz w:val="24"/>
        </w:rPr>
        <w:t xml:space="preserve"> </w:t>
      </w:r>
    </w:p>
    <w:p w14:paraId="2753A4F6"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机票预订系统在开发过程中，应该充分考虑以后的可扩充性。例如订票系统的方式的改变（</w:t>
      </w:r>
      <w:r>
        <w:rPr>
          <w:rFonts w:ascii="宋体" w:hint="eastAsia"/>
          <w:kern w:val="0"/>
          <w:sz w:val="24"/>
        </w:rPr>
        <w:t>网上订票），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r>
        <w:rPr>
          <w:rFonts w:ascii="宋体"/>
          <w:kern w:val="0"/>
          <w:sz w:val="24"/>
        </w:rPr>
        <w:t xml:space="preserve"> </w:t>
      </w:r>
    </w:p>
    <w:p w14:paraId="4EEC3D7E" w14:textId="77777777" w:rsidR="002D197A" w:rsidRDefault="00EE26C2">
      <w:pPr>
        <w:autoSpaceDE w:val="0"/>
        <w:autoSpaceDN w:val="0"/>
        <w:adjustRightInd w:val="0"/>
        <w:spacing w:line="360" w:lineRule="auto"/>
        <w:rPr>
          <w:rFonts w:ascii="宋体"/>
          <w:b/>
          <w:kern w:val="0"/>
          <w:sz w:val="24"/>
        </w:rPr>
      </w:pPr>
      <w:r>
        <w:rPr>
          <w:rFonts w:ascii="宋体"/>
          <w:b/>
          <w:kern w:val="0"/>
          <w:sz w:val="24"/>
        </w:rPr>
        <w:t>3</w:t>
      </w:r>
      <w:r>
        <w:rPr>
          <w:rFonts w:ascii="宋体" w:hint="eastAsia"/>
          <w:b/>
          <w:kern w:val="0"/>
          <w:sz w:val="24"/>
        </w:rPr>
        <w:t>．系统的易用性和易维护性</w:t>
      </w:r>
      <w:r>
        <w:rPr>
          <w:rFonts w:ascii="宋体"/>
          <w:b/>
          <w:kern w:val="0"/>
          <w:sz w:val="24"/>
        </w:rPr>
        <w:t xml:space="preserve"> </w:t>
      </w:r>
    </w:p>
    <w:p w14:paraId="57FFF997"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机票预订系统是直接面对使用人员的，而使用人员往往对计算机并不时非常熟悉。</w:t>
      </w:r>
      <w:r>
        <w:rPr>
          <w:rFonts w:ascii="宋体" w:hint="eastAsia"/>
          <w:kern w:val="0"/>
          <w:sz w:val="24"/>
        </w:rPr>
        <w:lastRenderedPageBreak/>
        <w:t>这就要求系统能够提供良好的用户接口，易用的人机交互界面。要实现这一点，就要求系统应该尽量使用用户熟悉的术语和中文信息的界面</w:t>
      </w:r>
      <w:r>
        <w:rPr>
          <w:rFonts w:ascii="宋体" w:hint="eastAsia"/>
          <w:kern w:val="0"/>
          <w:sz w:val="24"/>
        </w:rPr>
        <w:t>；针对用户可能出现的使用问题，要提供足够的在线帮助，缩短用户对系统熟悉的过程。</w:t>
      </w:r>
      <w:r>
        <w:rPr>
          <w:rFonts w:ascii="宋体"/>
          <w:kern w:val="0"/>
          <w:sz w:val="24"/>
        </w:rPr>
        <w:t xml:space="preserve"> </w:t>
      </w:r>
    </w:p>
    <w:p w14:paraId="12170880" w14:textId="77777777" w:rsidR="002D197A" w:rsidRDefault="00EE26C2">
      <w:pPr>
        <w:autoSpaceDE w:val="0"/>
        <w:autoSpaceDN w:val="0"/>
        <w:adjustRightInd w:val="0"/>
        <w:spacing w:line="360" w:lineRule="auto"/>
        <w:rPr>
          <w:rFonts w:ascii="宋体"/>
          <w:kern w:val="0"/>
          <w:sz w:val="24"/>
        </w:rPr>
      </w:pPr>
      <w:r>
        <w:rPr>
          <w:rFonts w:ascii="宋体" w:hint="eastAsia"/>
          <w:kern w:val="0"/>
          <w:sz w:val="24"/>
        </w:rPr>
        <w:t>机票预订系统中涉及到的数据是航空公司的相当重要的信息，系统要提供方便的手段供系统维护人员进行数据的备份，日常的安全管理，系统意外崩溃</w:t>
      </w:r>
      <w:proofErr w:type="gramStart"/>
      <w:r>
        <w:rPr>
          <w:rFonts w:ascii="宋体" w:hint="eastAsia"/>
          <w:kern w:val="0"/>
          <w:sz w:val="24"/>
        </w:rPr>
        <w:t>时数据</w:t>
      </w:r>
      <w:proofErr w:type="gramEnd"/>
      <w:r>
        <w:rPr>
          <w:rFonts w:ascii="宋体" w:hint="eastAsia"/>
          <w:kern w:val="0"/>
          <w:sz w:val="24"/>
        </w:rPr>
        <w:t>的恢复等工作。</w:t>
      </w:r>
      <w:r>
        <w:rPr>
          <w:rFonts w:ascii="宋体"/>
          <w:kern w:val="0"/>
          <w:sz w:val="24"/>
        </w:rPr>
        <w:t xml:space="preserve"> </w:t>
      </w:r>
    </w:p>
    <w:p w14:paraId="18ADC688" w14:textId="77777777" w:rsidR="002D197A" w:rsidRDefault="00EE26C2">
      <w:pPr>
        <w:autoSpaceDE w:val="0"/>
        <w:autoSpaceDN w:val="0"/>
        <w:adjustRightInd w:val="0"/>
        <w:spacing w:line="360" w:lineRule="auto"/>
        <w:rPr>
          <w:rFonts w:ascii="宋体"/>
          <w:kern w:val="0"/>
          <w:sz w:val="24"/>
        </w:rPr>
      </w:pPr>
      <w:r>
        <w:rPr>
          <w:rFonts w:ascii="宋体"/>
          <w:b/>
          <w:kern w:val="0"/>
          <w:sz w:val="24"/>
        </w:rPr>
        <w:t>4</w:t>
      </w:r>
      <w:r>
        <w:rPr>
          <w:rFonts w:ascii="宋体" w:hint="eastAsia"/>
          <w:b/>
          <w:kern w:val="0"/>
          <w:sz w:val="24"/>
        </w:rPr>
        <w:t>．系统的标准性</w:t>
      </w:r>
      <w:r>
        <w:rPr>
          <w:rFonts w:ascii="宋体"/>
          <w:b/>
          <w:kern w:val="0"/>
          <w:sz w:val="24"/>
        </w:rPr>
        <w:t xml:space="preserve"> </w:t>
      </w:r>
    </w:p>
    <w:p w14:paraId="5DA61371"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系统在设计开发使用过程中都要涉及到很多计算机硬件、软件。所有这些都要符合主流国际、国家和行业标准。例如在开发中使用的操作系统、网络系统、开发工具都必须符合通用标准。；同时，在自主开发本系统时，要进行良好的设计工作，制订行之有效的软件工程规范，保证代码的易读性、可操作性和可移植性。</w:t>
      </w:r>
      <w:r>
        <w:rPr>
          <w:rFonts w:ascii="宋体"/>
          <w:kern w:val="0"/>
          <w:sz w:val="24"/>
        </w:rPr>
        <w:t xml:space="preserve"> </w:t>
      </w:r>
    </w:p>
    <w:p w14:paraId="4744AD31" w14:textId="77777777" w:rsidR="002D197A" w:rsidRDefault="00EE26C2">
      <w:pPr>
        <w:autoSpaceDE w:val="0"/>
        <w:autoSpaceDN w:val="0"/>
        <w:adjustRightInd w:val="0"/>
        <w:spacing w:line="360" w:lineRule="auto"/>
        <w:rPr>
          <w:rFonts w:ascii="宋体"/>
          <w:b/>
          <w:kern w:val="0"/>
          <w:sz w:val="24"/>
        </w:rPr>
      </w:pPr>
      <w:r>
        <w:rPr>
          <w:rFonts w:ascii="宋体"/>
          <w:b/>
          <w:kern w:val="0"/>
          <w:sz w:val="24"/>
        </w:rPr>
        <w:t>5</w:t>
      </w:r>
      <w:r>
        <w:rPr>
          <w:rFonts w:ascii="宋体" w:hint="eastAsia"/>
          <w:b/>
          <w:kern w:val="0"/>
          <w:sz w:val="24"/>
        </w:rPr>
        <w:t>．系统的先进性</w:t>
      </w:r>
      <w:r>
        <w:rPr>
          <w:rFonts w:ascii="宋体"/>
          <w:b/>
          <w:kern w:val="0"/>
          <w:sz w:val="24"/>
        </w:rPr>
        <w:t xml:space="preserve"> </w:t>
      </w:r>
    </w:p>
    <w:p w14:paraId="30B51428"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目前计算系统的技术发展相当快，作为机票预订系统工程，应该保证系统在下一个世纪仍旧是先进的，在系统的生命周期尽量做到系统的先进，充分完成企业信息处理的要求而不至于落后。这一方面通过系统的开放性和可扩充性，不断改</w:t>
      </w:r>
      <w:r>
        <w:rPr>
          <w:rFonts w:ascii="宋体" w:hint="eastAsia"/>
          <w:kern w:val="0"/>
          <w:sz w:val="24"/>
        </w:rPr>
        <w:t>善系统的功能完成。另一方面，在系统设计和开发的过程中，应在考虑成本的基础上尽量采用当前主流、先进且有良好发展前途的产品。</w:t>
      </w:r>
      <w:r>
        <w:rPr>
          <w:rFonts w:ascii="宋体"/>
          <w:kern w:val="0"/>
          <w:sz w:val="24"/>
        </w:rPr>
        <w:t xml:space="preserve"> </w:t>
      </w:r>
    </w:p>
    <w:p w14:paraId="2DD316D4" w14:textId="77777777" w:rsidR="002D197A" w:rsidRDefault="00EE26C2">
      <w:pPr>
        <w:autoSpaceDE w:val="0"/>
        <w:autoSpaceDN w:val="0"/>
        <w:adjustRightInd w:val="0"/>
        <w:spacing w:line="360" w:lineRule="auto"/>
        <w:rPr>
          <w:rFonts w:ascii="宋体"/>
          <w:b/>
          <w:kern w:val="0"/>
          <w:sz w:val="24"/>
        </w:rPr>
      </w:pPr>
      <w:r>
        <w:rPr>
          <w:rFonts w:ascii="宋体"/>
          <w:b/>
          <w:kern w:val="0"/>
          <w:sz w:val="24"/>
        </w:rPr>
        <w:t>6</w:t>
      </w:r>
      <w:r>
        <w:rPr>
          <w:rFonts w:ascii="宋体" w:hint="eastAsia"/>
          <w:b/>
          <w:kern w:val="0"/>
          <w:sz w:val="24"/>
        </w:rPr>
        <w:t>．系统的响应速度</w:t>
      </w:r>
      <w:r>
        <w:rPr>
          <w:rFonts w:ascii="宋体"/>
          <w:b/>
          <w:kern w:val="0"/>
          <w:sz w:val="24"/>
        </w:rPr>
        <w:t xml:space="preserve"> </w:t>
      </w:r>
    </w:p>
    <w:p w14:paraId="161F83C2" w14:textId="77777777" w:rsidR="002D197A" w:rsidRDefault="00EE26C2">
      <w:pPr>
        <w:autoSpaceDE w:val="0"/>
        <w:autoSpaceDN w:val="0"/>
        <w:adjustRightInd w:val="0"/>
        <w:spacing w:line="360" w:lineRule="auto"/>
        <w:ind w:firstLineChars="200" w:firstLine="480"/>
        <w:rPr>
          <w:rFonts w:ascii="宋体"/>
          <w:kern w:val="0"/>
          <w:sz w:val="24"/>
        </w:rPr>
      </w:pPr>
      <w:r>
        <w:rPr>
          <w:rFonts w:ascii="宋体" w:hint="eastAsia"/>
          <w:kern w:val="0"/>
          <w:sz w:val="24"/>
        </w:rPr>
        <w:t>机票预订系统在日常处理中的响应速度为秒级，达到实时要求，以及时反馈信息。在进行统计分析时，根据所需数据量的不同而从秒级到分钟级，原则是保证操作人员不会因为速度问题而影响工作效率。</w:t>
      </w:r>
    </w:p>
    <w:p w14:paraId="520E5A8E" w14:textId="77777777" w:rsidR="002D197A" w:rsidRDefault="002D197A">
      <w:pPr>
        <w:autoSpaceDE w:val="0"/>
        <w:autoSpaceDN w:val="0"/>
        <w:adjustRightInd w:val="0"/>
        <w:spacing w:line="360" w:lineRule="auto"/>
        <w:ind w:firstLineChars="200" w:firstLine="480"/>
        <w:rPr>
          <w:rFonts w:ascii="宋体"/>
          <w:kern w:val="0"/>
          <w:sz w:val="24"/>
        </w:rPr>
      </w:pPr>
    </w:p>
    <w:p w14:paraId="0BB4D274" w14:textId="77777777" w:rsidR="002D197A" w:rsidRDefault="00EE26C2">
      <w:r>
        <w:rPr>
          <w:rFonts w:ascii="黑体" w:eastAsia="黑体" w:hAnsi="黑体" w:hint="eastAsia"/>
          <w:b/>
          <w:bCs/>
          <w:sz w:val="44"/>
          <w:szCs w:val="44"/>
        </w:rPr>
        <w:t>6.</w:t>
      </w:r>
      <w:r>
        <w:rPr>
          <w:rFonts w:ascii="黑体" w:eastAsia="黑体" w:hAnsi="黑体" w:hint="eastAsia"/>
          <w:b/>
          <w:bCs/>
          <w:sz w:val="44"/>
          <w:szCs w:val="44"/>
        </w:rPr>
        <w:t>系统分析</w:t>
      </w:r>
    </w:p>
    <w:p w14:paraId="32FA6FF4" w14:textId="77777777" w:rsidR="002D197A" w:rsidRDefault="002D197A">
      <w:pPr>
        <w:pStyle w:val="a6"/>
      </w:pPr>
    </w:p>
    <w:p w14:paraId="4CA5A5E0" w14:textId="77777777" w:rsidR="002D197A" w:rsidRDefault="00EE26C2">
      <w:pPr>
        <w:pStyle w:val="a6"/>
        <w:rPr>
          <w:rFonts w:ascii="黑体" w:eastAsia="黑体"/>
          <w:b/>
          <w:bCs/>
          <w:color w:val="0000FF"/>
          <w:kern w:val="0"/>
          <w:sz w:val="28"/>
          <w:szCs w:val="44"/>
        </w:rPr>
      </w:pPr>
      <w:r>
        <w:rPr>
          <w:rFonts w:hint="eastAsia"/>
        </w:rPr>
        <w:t xml:space="preserve"> </w:t>
      </w:r>
      <w:r>
        <w:rPr>
          <w:rFonts w:ascii="黑体" w:eastAsia="黑体" w:hint="eastAsia"/>
          <w:b/>
          <w:bCs/>
          <w:color w:val="0000FF"/>
          <w:kern w:val="0"/>
          <w:sz w:val="28"/>
          <w:szCs w:val="44"/>
        </w:rPr>
        <w:t>1</w:t>
      </w:r>
      <w:r>
        <w:rPr>
          <w:rFonts w:ascii="黑体" w:eastAsia="黑体" w:hint="eastAsia"/>
          <w:b/>
          <w:bCs/>
          <w:color w:val="0000FF"/>
          <w:kern w:val="0"/>
          <w:sz w:val="28"/>
          <w:szCs w:val="44"/>
        </w:rPr>
        <w:t>）组织结构</w:t>
      </w:r>
    </w:p>
    <w:p w14:paraId="09D97219" w14:textId="77777777" w:rsidR="002D197A" w:rsidRDefault="00EE26C2">
      <w:pPr>
        <w:spacing w:line="360" w:lineRule="exact"/>
        <w:ind w:firstLineChars="200" w:firstLine="480"/>
        <w:rPr>
          <w:sz w:val="24"/>
          <w:szCs w:val="24"/>
        </w:rPr>
      </w:pPr>
      <w:r>
        <w:rPr>
          <w:rFonts w:hint="eastAsia"/>
          <w:sz w:val="24"/>
          <w:szCs w:val="24"/>
        </w:rPr>
        <w:t>机票预定系统涉及到航空公司和旅行社两个部分，其组织机构图如图</w:t>
      </w:r>
      <w:r>
        <w:rPr>
          <w:sz w:val="24"/>
          <w:szCs w:val="24"/>
        </w:rPr>
        <w:t>4</w:t>
      </w:r>
      <w:r>
        <w:rPr>
          <w:rFonts w:hint="eastAsia"/>
          <w:sz w:val="24"/>
          <w:szCs w:val="24"/>
        </w:rPr>
        <w:t>-1</w:t>
      </w:r>
      <w:r>
        <w:rPr>
          <w:rFonts w:hint="eastAsia"/>
          <w:sz w:val="24"/>
          <w:szCs w:val="24"/>
        </w:rPr>
        <w:t>所示。</w:t>
      </w:r>
    </w:p>
    <w:p w14:paraId="75FAD5E3" w14:textId="77777777" w:rsidR="002D197A" w:rsidRDefault="002D197A">
      <w:pPr>
        <w:spacing w:line="360" w:lineRule="exact"/>
        <w:rPr>
          <w:sz w:val="24"/>
          <w:szCs w:val="24"/>
        </w:rPr>
      </w:pPr>
    </w:p>
    <w:p w14:paraId="32EC5722" w14:textId="77777777" w:rsidR="002D197A" w:rsidRDefault="00EE26C2">
      <w:pPr>
        <w:spacing w:line="360" w:lineRule="exact"/>
        <w:rPr>
          <w:sz w:val="24"/>
          <w:szCs w:val="24"/>
        </w:rPr>
      </w:pPr>
      <w:r>
        <w:rPr>
          <w:rFonts w:hint="eastAsia"/>
          <w:noProof/>
          <w:sz w:val="24"/>
          <w:szCs w:val="24"/>
        </w:rPr>
        <mc:AlternateContent>
          <mc:Choice Requires="wpg">
            <w:drawing>
              <wp:anchor distT="0" distB="0" distL="114300" distR="114300" simplePos="0" relativeHeight="251670528" behindDoc="0" locked="0" layoutInCell="1" allowOverlap="1" wp14:anchorId="6FCA5360" wp14:editId="3FED7506">
                <wp:simplePos x="0" y="0"/>
                <wp:positionH relativeFrom="column">
                  <wp:posOffset>990600</wp:posOffset>
                </wp:positionH>
                <wp:positionV relativeFrom="paragraph">
                  <wp:posOffset>-137795</wp:posOffset>
                </wp:positionV>
                <wp:extent cx="2363470" cy="1181100"/>
                <wp:effectExtent l="5080" t="10160" r="12700" b="8890"/>
                <wp:wrapNone/>
                <wp:docPr id="641" name="组合 641"/>
                <wp:cNvGraphicFramePr/>
                <a:graphic xmlns:a="http://schemas.openxmlformats.org/drawingml/2006/main">
                  <a:graphicData uri="http://schemas.microsoft.com/office/word/2010/wordprocessingGroup">
                    <wpg:wgp>
                      <wpg:cNvGrpSpPr/>
                      <wpg:grpSpPr>
                        <a:xfrm>
                          <a:off x="0" y="0"/>
                          <a:ext cx="2363470" cy="1181100"/>
                          <a:chOff x="3146" y="13446"/>
                          <a:chExt cx="3722" cy="1860"/>
                        </a:xfrm>
                      </wpg:grpSpPr>
                      <wps:wsp>
                        <wps:cNvPr id="642" name="Text Box 505"/>
                        <wps:cNvSpPr txBox="1">
                          <a:spLocks noChangeArrowheads="1"/>
                        </wps:cNvSpPr>
                        <wps:spPr bwMode="auto">
                          <a:xfrm>
                            <a:off x="3146" y="13942"/>
                            <a:ext cx="1260" cy="468"/>
                          </a:xfrm>
                          <a:prstGeom prst="rect">
                            <a:avLst/>
                          </a:prstGeom>
                          <a:solidFill>
                            <a:srgbClr val="FFFFFF"/>
                          </a:solidFill>
                          <a:ln w="9525">
                            <a:solidFill>
                              <a:srgbClr val="000000"/>
                            </a:solidFill>
                            <a:miter lim="800000"/>
                          </a:ln>
                        </wps:spPr>
                        <wps:txbx>
                          <w:txbxContent>
                            <w:p w14:paraId="665309CD" w14:textId="77777777" w:rsidR="002D197A" w:rsidRDefault="00EE26C2">
                              <w:pPr>
                                <w:jc w:val="center"/>
                              </w:pPr>
                              <w:r>
                                <w:rPr>
                                  <w:rFonts w:hint="eastAsia"/>
                                </w:rPr>
                                <w:t>旅行社</w:t>
                              </w:r>
                            </w:p>
                            <w:p w14:paraId="1AABF343" w14:textId="77777777" w:rsidR="002D197A" w:rsidRDefault="002D197A">
                              <w:pPr>
                                <w:jc w:val="center"/>
                              </w:pPr>
                            </w:p>
                          </w:txbxContent>
                        </wps:txbx>
                        <wps:bodyPr rot="0" vert="horz" wrap="square" lIns="91440" tIns="45720" rIns="91440" bIns="45720" anchor="t" anchorCtr="0" upright="1">
                          <a:noAutofit/>
                        </wps:bodyPr>
                      </wps:wsp>
                      <wps:wsp>
                        <wps:cNvPr id="643" name="Text Box 506"/>
                        <wps:cNvSpPr txBox="1">
                          <a:spLocks noChangeArrowheads="1"/>
                        </wps:cNvSpPr>
                        <wps:spPr bwMode="auto">
                          <a:xfrm>
                            <a:off x="5426" y="13962"/>
                            <a:ext cx="1440" cy="468"/>
                          </a:xfrm>
                          <a:prstGeom prst="rect">
                            <a:avLst/>
                          </a:prstGeom>
                          <a:solidFill>
                            <a:srgbClr val="FFFFFF"/>
                          </a:solidFill>
                          <a:ln w="9525">
                            <a:solidFill>
                              <a:srgbClr val="000000"/>
                            </a:solidFill>
                            <a:miter lim="800000"/>
                          </a:ln>
                        </wps:spPr>
                        <wps:txbx>
                          <w:txbxContent>
                            <w:p w14:paraId="05FEF3E8" w14:textId="77777777" w:rsidR="002D197A" w:rsidRDefault="00EE26C2">
                              <w:pPr>
                                <w:jc w:val="center"/>
                              </w:pPr>
                              <w:r>
                                <w:rPr>
                                  <w:rFonts w:hint="eastAsia"/>
                                </w:rPr>
                                <w:t>航空公司</w:t>
                              </w:r>
                            </w:p>
                          </w:txbxContent>
                        </wps:txbx>
                        <wps:bodyPr rot="0" vert="horz" wrap="square" lIns="91440" tIns="45720" rIns="91440" bIns="45720" anchor="t" anchorCtr="0" upright="1">
                          <a:noAutofit/>
                        </wps:bodyPr>
                      </wps:wsp>
                      <wps:wsp>
                        <wps:cNvPr id="644" name="Text Box 507"/>
                        <wps:cNvSpPr txBox="1">
                          <a:spLocks noChangeArrowheads="1"/>
                        </wps:cNvSpPr>
                        <wps:spPr bwMode="auto">
                          <a:xfrm>
                            <a:off x="5426" y="14830"/>
                            <a:ext cx="1442" cy="468"/>
                          </a:xfrm>
                          <a:prstGeom prst="rect">
                            <a:avLst/>
                          </a:prstGeom>
                          <a:solidFill>
                            <a:srgbClr val="FFFFFF"/>
                          </a:solidFill>
                          <a:ln w="9525">
                            <a:solidFill>
                              <a:srgbClr val="000000"/>
                            </a:solidFill>
                            <a:miter lim="800000"/>
                          </a:ln>
                        </wps:spPr>
                        <wps:txbx>
                          <w:txbxContent>
                            <w:p w14:paraId="449A13A5" w14:textId="77777777" w:rsidR="002D197A" w:rsidRDefault="00EE26C2">
                              <w:pPr>
                                <w:jc w:val="center"/>
                              </w:pPr>
                              <w:r>
                                <w:rPr>
                                  <w:rFonts w:hint="eastAsia"/>
                                </w:rPr>
                                <w:t>系统管理员</w:t>
                              </w:r>
                            </w:p>
                          </w:txbxContent>
                        </wps:txbx>
                        <wps:bodyPr rot="0" vert="horz" wrap="square" lIns="91440" tIns="45720" rIns="91440" bIns="45720" anchor="t" anchorCtr="0" upright="1">
                          <a:noAutofit/>
                        </wps:bodyPr>
                      </wps:wsp>
                      <wps:wsp>
                        <wps:cNvPr id="645" name="Text Box 508"/>
                        <wps:cNvSpPr txBox="1">
                          <a:spLocks noChangeArrowheads="1"/>
                        </wps:cNvSpPr>
                        <wps:spPr bwMode="auto">
                          <a:xfrm>
                            <a:off x="3146" y="14838"/>
                            <a:ext cx="1258" cy="468"/>
                          </a:xfrm>
                          <a:prstGeom prst="rect">
                            <a:avLst/>
                          </a:prstGeom>
                          <a:solidFill>
                            <a:srgbClr val="FFFFFF"/>
                          </a:solidFill>
                          <a:ln w="9525">
                            <a:solidFill>
                              <a:srgbClr val="000000"/>
                            </a:solidFill>
                            <a:miter lim="800000"/>
                          </a:ln>
                        </wps:spPr>
                        <wps:txbx>
                          <w:txbxContent>
                            <w:p w14:paraId="575808AB" w14:textId="77777777" w:rsidR="002D197A" w:rsidRDefault="00EE26C2">
                              <w:pPr>
                                <w:jc w:val="center"/>
                              </w:pPr>
                              <w:r>
                                <w:rPr>
                                  <w:rFonts w:hint="eastAsia"/>
                                </w:rPr>
                                <w:t>售票员</w:t>
                              </w:r>
                            </w:p>
                          </w:txbxContent>
                        </wps:txbx>
                        <wps:bodyPr rot="0" vert="horz" wrap="square" lIns="91440" tIns="45720" rIns="91440" bIns="45720" anchor="t" anchorCtr="0" upright="1">
                          <a:noAutofit/>
                        </wps:bodyPr>
                      </wps:wsp>
                      <wps:wsp>
                        <wps:cNvPr id="646" name="Line 509"/>
                        <wps:cNvCnPr>
                          <a:cxnSpLocks noChangeShapeType="1"/>
                        </wps:cNvCnPr>
                        <wps:spPr bwMode="auto">
                          <a:xfrm>
                            <a:off x="3770" y="14407"/>
                            <a:ext cx="0" cy="434"/>
                          </a:xfrm>
                          <a:prstGeom prst="line">
                            <a:avLst/>
                          </a:prstGeom>
                          <a:noFill/>
                          <a:ln w="9525">
                            <a:solidFill>
                              <a:srgbClr val="000000"/>
                            </a:solidFill>
                            <a:round/>
                          </a:ln>
                        </wps:spPr>
                        <wps:bodyPr/>
                      </wps:wsp>
                      <wps:wsp>
                        <wps:cNvPr id="647" name="Line 510"/>
                        <wps:cNvCnPr>
                          <a:cxnSpLocks noChangeShapeType="1"/>
                        </wps:cNvCnPr>
                        <wps:spPr bwMode="auto">
                          <a:xfrm>
                            <a:off x="6170" y="14438"/>
                            <a:ext cx="0" cy="372"/>
                          </a:xfrm>
                          <a:prstGeom prst="line">
                            <a:avLst/>
                          </a:prstGeom>
                          <a:noFill/>
                          <a:ln w="9525">
                            <a:solidFill>
                              <a:srgbClr val="000000"/>
                            </a:solidFill>
                            <a:round/>
                          </a:ln>
                        </wps:spPr>
                        <wps:bodyPr/>
                      </wps:wsp>
                      <wps:wsp>
                        <wps:cNvPr id="648" name="Rectangle 511"/>
                        <wps:cNvSpPr>
                          <a:spLocks noChangeArrowheads="1"/>
                        </wps:cNvSpPr>
                        <wps:spPr bwMode="auto">
                          <a:xfrm>
                            <a:off x="3602" y="13446"/>
                            <a:ext cx="384" cy="434"/>
                          </a:xfrm>
                          <a:prstGeom prst="rect">
                            <a:avLst/>
                          </a:prstGeom>
                          <a:solidFill>
                            <a:srgbClr val="FFFFFF"/>
                          </a:solidFill>
                          <a:ln w="9525">
                            <a:solidFill>
                              <a:srgbClr val="FFFFFF"/>
                            </a:solidFill>
                            <a:miter lim="800000"/>
                          </a:ln>
                        </wps:spPr>
                        <wps:txbx>
                          <w:txbxContent>
                            <w:p w14:paraId="3BF38054" w14:textId="77777777" w:rsidR="002D197A" w:rsidRDefault="00EE26C2">
                              <w:r>
                                <w:rPr>
                                  <w:rFonts w:hint="eastAsia"/>
                                  <w:szCs w:val="21"/>
                                </w:rPr>
                                <w:t>C</w:t>
                              </w:r>
                            </w:p>
                          </w:txbxContent>
                        </wps:txbx>
                        <wps:bodyPr rot="0" vert="horz" wrap="square" lIns="91440" tIns="45720" rIns="91440" bIns="45720" anchor="t" anchorCtr="0" upright="1">
                          <a:noAutofit/>
                        </wps:bodyPr>
                      </wps:wsp>
                      <wps:wsp>
                        <wps:cNvPr id="649" name="Rectangle 512"/>
                        <wps:cNvSpPr>
                          <a:spLocks noChangeArrowheads="1"/>
                        </wps:cNvSpPr>
                        <wps:spPr bwMode="auto">
                          <a:xfrm>
                            <a:off x="5978" y="13508"/>
                            <a:ext cx="360" cy="403"/>
                          </a:xfrm>
                          <a:prstGeom prst="rect">
                            <a:avLst/>
                          </a:prstGeom>
                          <a:solidFill>
                            <a:srgbClr val="FFFFFF"/>
                          </a:solidFill>
                          <a:ln w="9525">
                            <a:solidFill>
                              <a:srgbClr val="FFFFFF"/>
                            </a:solidFill>
                            <a:miter lim="800000"/>
                          </a:ln>
                        </wps:spPr>
                        <wps:txbx>
                          <w:txbxContent>
                            <w:p w14:paraId="0FD039F1" w14:textId="77777777" w:rsidR="002D197A" w:rsidRDefault="00EE26C2">
                              <w:r>
                                <w:rPr>
                                  <w:rFonts w:hint="eastAsia"/>
                                  <w:szCs w:val="21"/>
                                </w:rPr>
                                <w:t>S</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78pt;margin-top:-10.85pt;height:93pt;width:186.1pt;z-index:251670528;mso-width-relative:page;mso-height-relative:page;" coordorigin="3146,13446" coordsize="3722,1860" o:gfxdata="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AD&#10;Wddk2gAAAAsBAAAPAAAAAAAAAAEAIAAAACIAAABkcnMvZG93bnJldi54bWxQSwECFAAUAAAACACH&#10;TuJArUjeuuoDAABQFgAADgAAAAAAAAABACAAAAApAQAAZHJzL2Uyb0RvYy54bWxQSwUGAAAAAAYA&#10;BgBZAQAAhQcAAAAA&#10;">
                <o:lock v:ext="edit" aspectratio="f"/>
                <v:shape id="Text Box 505" o:spid="_x0000_s1026" o:spt="202" type="#_x0000_t202" style="position:absolute;left:3146;top:13942;height:468;width:1260;" fillcolor="#FFFFFF" filled="t" stroked="t" coordsize="21600,21600" o:gfxdata="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QdOK/&#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pPr>
                        <w:r>
                          <w:rPr>
                            <w:rFonts w:hint="eastAsia"/>
                          </w:rPr>
                          <w:t>旅行社</w:t>
                        </w:r>
                      </w:p>
                      <w:p>
                        <w:pPr>
                          <w:jc w:val="center"/>
                        </w:pPr>
                      </w:p>
                    </w:txbxContent>
                  </v:textbox>
                </v:shape>
                <v:shape id="Text Box 506" o:spid="_x0000_s1026" o:spt="202" type="#_x0000_t202" style="position:absolute;left:5426;top:13962;height:468;width:1440;" fillcolor="#FFFFFF" filled="t" stroked="t" coordsize="21600,21600" o:gfxdata="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zRe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航空公司</w:t>
                        </w:r>
                      </w:p>
                    </w:txbxContent>
                  </v:textbox>
                </v:shape>
                <v:shape id="Text Box 507" o:spid="_x0000_s1026" o:spt="202" type="#_x0000_t202" style="position:absolute;left:5426;top:14830;height:468;width:1442;" fillcolor="#FFFFFF" filled="t" stroked="t" coordsize="21600,21600" o:gfxdata="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1SQ2/&#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pPr>
                        <w:r>
                          <w:rPr>
                            <w:rFonts w:hint="eastAsia"/>
                          </w:rPr>
                          <w:t>系统管理员</w:t>
                        </w:r>
                      </w:p>
                    </w:txbxContent>
                  </v:textbox>
                </v:shape>
                <v:shape id="Text Box 508" o:spid="_x0000_s1026" o:spt="202" type="#_x0000_t202" style="position:absolute;left:3146;top:14838;height:468;width:1258;" fillcolor="#FFFFFF" filled="t" stroked="t" coordsize="21600,21600" o:gfxdata="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nsl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rFonts w:hint="eastAsia"/>
                          </w:rPr>
                          <w:t>售票员</w:t>
                        </w:r>
                      </w:p>
                    </w:txbxContent>
                  </v:textbox>
                </v:shape>
                <v:line id="Line 509" o:spid="_x0000_s1026" o:spt="20" style="position:absolute;left:3770;top:14407;height:434;width:0;" filled="f" stroked="t" coordsize="21600,21600" o:gfxdata="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Y0G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510" o:spid="_x0000_s1026" o:spt="20" style="position:absolute;left:6170;top:14438;height:372;width:0;" filled="f" stroked="t" coordsize="21600,21600" o:gfxdata="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Udf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Rectangle 511" o:spid="_x0000_s1026" o:spt="1" style="position:absolute;left:3602;top:13446;height:434;width:384;" fillcolor="#FFFFFF" filled="t" stroked="t" coordsize="21600,21600" o:gfxdata="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copBtwAAANwAAAAP&#10;AAAAAAAAAAEAIAAAACIAAABkcnMvZG93bnJldi54bWxQSwECFAAUAAAACACHTuJAMy8FnjsAAAA5&#10;AAAAEAAAAAAAAAABACAAAAAGAQAAZHJzL3NoYXBleG1sLnhtbFBLBQYAAAAABgAGAFsBAACwAwAA&#10;AAA=&#10;">
                  <v:fill on="t" focussize="0,0"/>
                  <v:stroke color="#FFFFFF" miterlimit="8" joinstyle="miter"/>
                  <v:imagedata o:title=""/>
                  <o:lock v:ext="edit" aspectratio="f"/>
                  <v:textbox>
                    <w:txbxContent>
                      <w:p>
                        <w:r>
                          <w:rPr>
                            <w:rFonts w:hint="eastAsia"/>
                            <w:szCs w:val="21"/>
                          </w:rPr>
                          <w:t>C</w:t>
                        </w:r>
                      </w:p>
                    </w:txbxContent>
                  </v:textbox>
                </v:rect>
                <v:rect id="Rectangle 512" o:spid="_x0000_s1026" o:spt="1" style="position:absolute;left:5978;top:13508;height:403;width:360;" fillcolor="#FFFFFF" filled="t" stroked="t" coordsize="21600,21600" o:gfxdata="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4v2r4A&#10;AADc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w:txbxContent>
                      <w:p>
                        <w:r>
                          <w:rPr>
                            <w:rFonts w:hint="eastAsia"/>
                            <w:szCs w:val="21"/>
                          </w:rPr>
                          <w:t>S</w:t>
                        </w:r>
                      </w:p>
                    </w:txbxContent>
                  </v:textbox>
                </v:rect>
              </v:group>
            </w:pict>
          </mc:Fallback>
        </mc:AlternateContent>
      </w:r>
    </w:p>
    <w:p w14:paraId="2FD77BF5" w14:textId="77777777" w:rsidR="002D197A" w:rsidRDefault="002D197A">
      <w:pPr>
        <w:spacing w:line="360" w:lineRule="exact"/>
        <w:rPr>
          <w:sz w:val="24"/>
          <w:szCs w:val="24"/>
        </w:rPr>
      </w:pPr>
    </w:p>
    <w:p w14:paraId="78BB4037" w14:textId="77777777" w:rsidR="002D197A" w:rsidRDefault="002D197A">
      <w:pPr>
        <w:spacing w:line="360" w:lineRule="exact"/>
        <w:rPr>
          <w:sz w:val="24"/>
          <w:szCs w:val="24"/>
        </w:rPr>
      </w:pPr>
    </w:p>
    <w:p w14:paraId="429B727E" w14:textId="77777777" w:rsidR="002D197A" w:rsidRDefault="002D197A">
      <w:pPr>
        <w:spacing w:line="360" w:lineRule="exact"/>
        <w:rPr>
          <w:sz w:val="24"/>
          <w:szCs w:val="24"/>
        </w:rPr>
      </w:pPr>
    </w:p>
    <w:p w14:paraId="608436FF" w14:textId="77777777" w:rsidR="002D197A" w:rsidRDefault="002D197A">
      <w:pPr>
        <w:spacing w:line="480" w:lineRule="exact"/>
        <w:ind w:firstLineChars="1000" w:firstLine="2400"/>
        <w:jc w:val="left"/>
        <w:rPr>
          <w:sz w:val="24"/>
          <w:szCs w:val="24"/>
        </w:rPr>
      </w:pPr>
    </w:p>
    <w:p w14:paraId="4B3EABB4" w14:textId="77777777" w:rsidR="002D197A" w:rsidRDefault="00EE26C2">
      <w:pPr>
        <w:spacing w:line="480" w:lineRule="exact"/>
        <w:ind w:firstLineChars="1000" w:firstLine="2400"/>
        <w:jc w:val="left"/>
        <w:rPr>
          <w:sz w:val="24"/>
          <w:szCs w:val="24"/>
        </w:rPr>
      </w:pPr>
      <w:r>
        <w:rPr>
          <w:rFonts w:hint="eastAsia"/>
          <w:sz w:val="24"/>
          <w:szCs w:val="24"/>
        </w:rPr>
        <w:lastRenderedPageBreak/>
        <w:t>图</w:t>
      </w:r>
      <w:r>
        <w:rPr>
          <w:sz w:val="24"/>
          <w:szCs w:val="24"/>
        </w:rPr>
        <w:t>4</w:t>
      </w:r>
      <w:r>
        <w:rPr>
          <w:rFonts w:hint="eastAsia"/>
          <w:sz w:val="24"/>
          <w:szCs w:val="24"/>
        </w:rPr>
        <w:t xml:space="preserve">-1   </w:t>
      </w:r>
      <w:r>
        <w:rPr>
          <w:rFonts w:hint="eastAsia"/>
          <w:sz w:val="24"/>
          <w:szCs w:val="24"/>
        </w:rPr>
        <w:t>组织机构设置图</w:t>
      </w:r>
    </w:p>
    <w:p w14:paraId="3E4DF4C7" w14:textId="77777777" w:rsidR="002D197A" w:rsidRDefault="00EE26C2">
      <w:pPr>
        <w:tabs>
          <w:tab w:val="left" w:pos="2700"/>
        </w:tabs>
        <w:spacing w:line="480" w:lineRule="exact"/>
        <w:ind w:firstLineChars="200" w:firstLine="480"/>
        <w:jc w:val="left"/>
        <w:rPr>
          <w:sz w:val="24"/>
          <w:szCs w:val="24"/>
        </w:rPr>
      </w:pPr>
      <w:r>
        <w:rPr>
          <w:rFonts w:hint="eastAsia"/>
          <w:sz w:val="24"/>
          <w:szCs w:val="24"/>
        </w:rPr>
        <w:t>本机票预定系统项目主要由两部分形成：</w:t>
      </w:r>
    </w:p>
    <w:p w14:paraId="4FB44EB5" w14:textId="77777777" w:rsidR="002D197A" w:rsidRDefault="00EE26C2">
      <w:pPr>
        <w:tabs>
          <w:tab w:val="left" w:pos="2700"/>
        </w:tabs>
        <w:spacing w:line="480" w:lineRule="exact"/>
        <w:jc w:val="left"/>
        <w:rPr>
          <w:sz w:val="24"/>
          <w:szCs w:val="24"/>
        </w:rPr>
      </w:pPr>
      <w:r>
        <w:rPr>
          <w:rFonts w:hint="eastAsia"/>
          <w:sz w:val="24"/>
          <w:szCs w:val="24"/>
        </w:rPr>
        <w:t>①各旅行社中的前台客户程序；</w:t>
      </w:r>
    </w:p>
    <w:p w14:paraId="533C5C7B" w14:textId="77777777" w:rsidR="002D197A" w:rsidRDefault="00EE26C2">
      <w:pPr>
        <w:widowControl/>
        <w:tabs>
          <w:tab w:val="left" w:pos="2700"/>
        </w:tabs>
        <w:spacing w:line="480" w:lineRule="exact"/>
        <w:jc w:val="left"/>
        <w:rPr>
          <w:sz w:val="24"/>
          <w:szCs w:val="24"/>
        </w:rPr>
      </w:pPr>
      <w:r>
        <w:rPr>
          <w:rFonts w:hint="eastAsia"/>
          <w:sz w:val="24"/>
          <w:szCs w:val="24"/>
        </w:rPr>
        <w:t>②航空公司中的数据库服务器程序。</w:t>
      </w:r>
    </w:p>
    <w:p w14:paraId="4DB4B5A5" w14:textId="77777777" w:rsidR="002D197A" w:rsidRDefault="00EE26C2">
      <w:pPr>
        <w:widowControl/>
        <w:tabs>
          <w:tab w:val="left" w:pos="2700"/>
        </w:tabs>
        <w:spacing w:line="480" w:lineRule="exact"/>
        <w:ind w:firstLineChars="200" w:firstLine="480"/>
        <w:jc w:val="left"/>
        <w:rPr>
          <w:szCs w:val="21"/>
        </w:rPr>
      </w:pPr>
      <w:r>
        <w:rPr>
          <w:rFonts w:hint="eastAsia"/>
          <w:sz w:val="24"/>
          <w:szCs w:val="24"/>
        </w:rPr>
        <w:t>现分别选取某航空公司和某旅行社进行研究，分别画出其组织结构图如图</w:t>
      </w:r>
      <w:r>
        <w:rPr>
          <w:sz w:val="24"/>
          <w:szCs w:val="24"/>
        </w:rPr>
        <w:t>4</w:t>
      </w:r>
      <w:r>
        <w:rPr>
          <w:rFonts w:hint="eastAsia"/>
          <w:sz w:val="24"/>
          <w:szCs w:val="24"/>
        </w:rPr>
        <w:t>-2</w:t>
      </w:r>
      <w:r>
        <w:rPr>
          <w:rFonts w:hint="eastAsia"/>
          <w:sz w:val="24"/>
          <w:szCs w:val="24"/>
        </w:rPr>
        <w:t>、图</w:t>
      </w:r>
      <w:r>
        <w:rPr>
          <w:sz w:val="24"/>
          <w:szCs w:val="24"/>
        </w:rPr>
        <w:t>4</w:t>
      </w:r>
      <w:r>
        <w:rPr>
          <w:rFonts w:hint="eastAsia"/>
          <w:sz w:val="24"/>
          <w:szCs w:val="24"/>
        </w:rPr>
        <w:t>-3</w:t>
      </w:r>
      <w:r>
        <w:rPr>
          <w:rFonts w:hint="eastAsia"/>
          <w:sz w:val="24"/>
          <w:szCs w:val="24"/>
        </w:rPr>
        <w:t>所示。</w:t>
      </w:r>
    </w:p>
    <w:p w14:paraId="28A9686A" w14:textId="77777777" w:rsidR="002D197A" w:rsidRDefault="00EE26C2">
      <w:pPr>
        <w:spacing w:line="480" w:lineRule="exact"/>
        <w:ind w:firstLine="480"/>
        <w:rPr>
          <w:color w:val="FF0000"/>
        </w:rPr>
      </w:pPr>
      <w:r>
        <w:rPr>
          <w:rFonts w:hint="eastAsia"/>
          <w:noProof/>
          <w:color w:val="FF0000"/>
        </w:rPr>
        <mc:AlternateContent>
          <mc:Choice Requires="wpg">
            <w:drawing>
              <wp:anchor distT="0" distB="0" distL="114300" distR="114300" simplePos="0" relativeHeight="251668480" behindDoc="0" locked="0" layoutInCell="1" allowOverlap="1" wp14:anchorId="13AF376E" wp14:editId="43EE3F0B">
                <wp:simplePos x="0" y="0"/>
                <wp:positionH relativeFrom="column">
                  <wp:posOffset>762000</wp:posOffset>
                </wp:positionH>
                <wp:positionV relativeFrom="paragraph">
                  <wp:posOffset>298450</wp:posOffset>
                </wp:positionV>
                <wp:extent cx="3596640" cy="3090545"/>
                <wp:effectExtent l="5080" t="8255" r="8255" b="6350"/>
                <wp:wrapNone/>
                <wp:docPr id="606" name="组合 606"/>
                <wp:cNvGraphicFramePr/>
                <a:graphic xmlns:a="http://schemas.openxmlformats.org/drawingml/2006/main">
                  <a:graphicData uri="http://schemas.microsoft.com/office/word/2010/wordprocessingGroup">
                    <wpg:wgp>
                      <wpg:cNvGrpSpPr/>
                      <wpg:grpSpPr>
                        <a:xfrm>
                          <a:off x="0" y="0"/>
                          <a:ext cx="3596640" cy="3090545"/>
                          <a:chOff x="2450" y="5510"/>
                          <a:chExt cx="5664" cy="4867"/>
                        </a:xfrm>
                      </wpg:grpSpPr>
                      <wpg:grpSp>
                        <wpg:cNvPr id="607" name="Group 452"/>
                        <wpg:cNvGrpSpPr/>
                        <wpg:grpSpPr>
                          <a:xfrm>
                            <a:off x="4322" y="5510"/>
                            <a:ext cx="3096" cy="2356"/>
                            <a:chOff x="3386" y="5572"/>
                            <a:chExt cx="3096" cy="2356"/>
                          </a:xfrm>
                        </wpg:grpSpPr>
                        <wps:wsp>
                          <wps:cNvPr id="608" name="Rectangle 453"/>
                          <wps:cNvSpPr>
                            <a:spLocks noChangeArrowheads="1"/>
                          </wps:cNvSpPr>
                          <wps:spPr bwMode="auto">
                            <a:xfrm>
                              <a:off x="3386" y="5572"/>
                              <a:ext cx="1272" cy="465"/>
                            </a:xfrm>
                            <a:prstGeom prst="rect">
                              <a:avLst/>
                            </a:prstGeom>
                            <a:solidFill>
                              <a:srgbClr val="FFFFFF"/>
                            </a:solidFill>
                            <a:ln w="9525">
                              <a:solidFill>
                                <a:srgbClr val="000000"/>
                              </a:solidFill>
                              <a:miter lim="800000"/>
                            </a:ln>
                          </wps:spPr>
                          <wps:txbx>
                            <w:txbxContent>
                              <w:p w14:paraId="69DCA41F" w14:textId="77777777" w:rsidR="002D197A" w:rsidRDefault="00EE26C2">
                                <w:r>
                                  <w:rPr>
                                    <w:rFonts w:hint="eastAsia"/>
                                  </w:rPr>
                                  <w:t>股东大会</w:t>
                                </w:r>
                              </w:p>
                            </w:txbxContent>
                          </wps:txbx>
                          <wps:bodyPr rot="0" vert="horz" wrap="square" lIns="91440" tIns="45720" rIns="91440" bIns="45720" anchor="t" anchorCtr="0" upright="1">
                            <a:noAutofit/>
                          </wps:bodyPr>
                        </wps:wsp>
                        <wps:wsp>
                          <wps:cNvPr id="609" name="Rectangle 454"/>
                          <wps:cNvSpPr>
                            <a:spLocks noChangeArrowheads="1"/>
                          </wps:cNvSpPr>
                          <wps:spPr bwMode="auto">
                            <a:xfrm>
                              <a:off x="5210" y="6564"/>
                              <a:ext cx="1272" cy="465"/>
                            </a:xfrm>
                            <a:prstGeom prst="rect">
                              <a:avLst/>
                            </a:prstGeom>
                            <a:solidFill>
                              <a:srgbClr val="FFFFFF"/>
                            </a:solidFill>
                            <a:ln w="9525">
                              <a:solidFill>
                                <a:srgbClr val="000000"/>
                              </a:solidFill>
                              <a:miter lim="800000"/>
                            </a:ln>
                          </wps:spPr>
                          <wps:txbx>
                            <w:txbxContent>
                              <w:p w14:paraId="6C8A7098" w14:textId="77777777" w:rsidR="002D197A" w:rsidRDefault="00EE26C2">
                                <w:r>
                                  <w:rPr>
                                    <w:rFonts w:hint="eastAsia"/>
                                  </w:rPr>
                                  <w:t>监事会</w:t>
                                </w:r>
                              </w:p>
                            </w:txbxContent>
                          </wps:txbx>
                          <wps:bodyPr rot="0" vert="horz" wrap="square" lIns="91440" tIns="45720" rIns="91440" bIns="45720" anchor="t" anchorCtr="0" upright="1">
                            <a:noAutofit/>
                          </wps:bodyPr>
                        </wps:wsp>
                        <wps:wsp>
                          <wps:cNvPr id="610" name="Rectangle 455"/>
                          <wps:cNvSpPr>
                            <a:spLocks noChangeArrowheads="1"/>
                          </wps:cNvSpPr>
                          <wps:spPr bwMode="auto">
                            <a:xfrm>
                              <a:off x="3386" y="6533"/>
                              <a:ext cx="1272" cy="465"/>
                            </a:xfrm>
                            <a:prstGeom prst="rect">
                              <a:avLst/>
                            </a:prstGeom>
                            <a:solidFill>
                              <a:srgbClr val="FFFFFF"/>
                            </a:solidFill>
                            <a:ln w="9525">
                              <a:solidFill>
                                <a:srgbClr val="000000"/>
                              </a:solidFill>
                              <a:miter lim="800000"/>
                            </a:ln>
                          </wps:spPr>
                          <wps:txbx>
                            <w:txbxContent>
                              <w:p w14:paraId="3F4B328F" w14:textId="77777777" w:rsidR="002D197A" w:rsidRDefault="00EE26C2">
                                <w:r>
                                  <w:rPr>
                                    <w:rFonts w:hint="eastAsia"/>
                                  </w:rPr>
                                  <w:t>董事会</w:t>
                                </w:r>
                              </w:p>
                            </w:txbxContent>
                          </wps:txbx>
                          <wps:bodyPr rot="0" vert="horz" wrap="square" lIns="91440" tIns="45720" rIns="91440" bIns="45720" anchor="t" anchorCtr="0" upright="1">
                            <a:noAutofit/>
                          </wps:bodyPr>
                        </wps:wsp>
                        <wps:wsp>
                          <wps:cNvPr id="611" name="Rectangle 456"/>
                          <wps:cNvSpPr>
                            <a:spLocks noChangeArrowheads="1"/>
                          </wps:cNvSpPr>
                          <wps:spPr bwMode="auto">
                            <a:xfrm>
                              <a:off x="3386" y="7463"/>
                              <a:ext cx="1272" cy="465"/>
                            </a:xfrm>
                            <a:prstGeom prst="rect">
                              <a:avLst/>
                            </a:prstGeom>
                            <a:solidFill>
                              <a:srgbClr val="FFFFFF"/>
                            </a:solidFill>
                            <a:ln w="9525">
                              <a:solidFill>
                                <a:srgbClr val="000000"/>
                              </a:solidFill>
                              <a:miter lim="800000"/>
                            </a:ln>
                          </wps:spPr>
                          <wps:txbx>
                            <w:txbxContent>
                              <w:p w14:paraId="0E402509" w14:textId="77777777" w:rsidR="002D197A" w:rsidRDefault="00EE26C2">
                                <w:r>
                                  <w:rPr>
                                    <w:rFonts w:hint="eastAsia"/>
                                  </w:rPr>
                                  <w:t>总经理</w:t>
                                </w:r>
                              </w:p>
                            </w:txbxContent>
                          </wps:txbx>
                          <wps:bodyPr rot="0" vert="horz" wrap="square" lIns="91440" tIns="45720" rIns="91440" bIns="45720" anchor="t" anchorCtr="0" upright="1">
                            <a:noAutofit/>
                          </wps:bodyPr>
                        </wps:wsp>
                        <wps:wsp>
                          <wps:cNvPr id="612" name="Line 457"/>
                          <wps:cNvCnPr>
                            <a:cxnSpLocks noChangeShapeType="1"/>
                          </wps:cNvCnPr>
                          <wps:spPr bwMode="auto">
                            <a:xfrm>
                              <a:off x="4010" y="6023"/>
                              <a:ext cx="0" cy="496"/>
                            </a:xfrm>
                            <a:prstGeom prst="line">
                              <a:avLst/>
                            </a:prstGeom>
                            <a:noFill/>
                            <a:ln w="9525">
                              <a:solidFill>
                                <a:srgbClr val="000000"/>
                              </a:solidFill>
                              <a:round/>
                            </a:ln>
                          </wps:spPr>
                          <wps:bodyPr/>
                        </wps:wsp>
                        <wps:wsp>
                          <wps:cNvPr id="613" name="Line 458"/>
                          <wps:cNvCnPr>
                            <a:cxnSpLocks noChangeShapeType="1"/>
                          </wps:cNvCnPr>
                          <wps:spPr bwMode="auto">
                            <a:xfrm>
                              <a:off x="4010" y="6998"/>
                              <a:ext cx="0" cy="465"/>
                            </a:xfrm>
                            <a:prstGeom prst="line">
                              <a:avLst/>
                            </a:prstGeom>
                            <a:noFill/>
                            <a:ln w="9525">
                              <a:solidFill>
                                <a:srgbClr val="000000"/>
                              </a:solidFill>
                              <a:round/>
                            </a:ln>
                          </wps:spPr>
                          <wps:bodyPr/>
                        </wps:wsp>
                        <wps:wsp>
                          <wps:cNvPr id="614" name="Line 459"/>
                          <wps:cNvCnPr>
                            <a:cxnSpLocks noChangeShapeType="1"/>
                          </wps:cNvCnPr>
                          <wps:spPr bwMode="auto">
                            <a:xfrm>
                              <a:off x="4658" y="6750"/>
                              <a:ext cx="552" cy="0"/>
                            </a:xfrm>
                            <a:prstGeom prst="line">
                              <a:avLst/>
                            </a:prstGeom>
                            <a:noFill/>
                            <a:ln w="9525">
                              <a:solidFill>
                                <a:srgbClr val="000000"/>
                              </a:solidFill>
                              <a:round/>
                            </a:ln>
                          </wps:spPr>
                          <wps:bodyPr/>
                        </wps:wsp>
                      </wpg:grpSp>
                      <wpg:grpSp>
                        <wpg:cNvPr id="615" name="Group 460"/>
                        <wpg:cNvGrpSpPr/>
                        <wpg:grpSpPr>
                          <a:xfrm>
                            <a:off x="2450" y="8132"/>
                            <a:ext cx="5664" cy="2245"/>
                            <a:chOff x="2450" y="8132"/>
                            <a:chExt cx="5664" cy="2245"/>
                          </a:xfrm>
                        </wpg:grpSpPr>
                        <wpg:grpSp>
                          <wpg:cNvPr id="616" name="Group 461"/>
                          <wpg:cNvGrpSpPr/>
                          <wpg:grpSpPr>
                            <a:xfrm>
                              <a:off x="2450" y="8424"/>
                              <a:ext cx="5664" cy="1953"/>
                              <a:chOff x="2066" y="8393"/>
                              <a:chExt cx="5664" cy="1953"/>
                            </a:xfrm>
                          </wpg:grpSpPr>
                          <wps:wsp>
                            <wps:cNvPr id="617" name="Rectangle 462"/>
                            <wps:cNvSpPr>
                              <a:spLocks noChangeArrowheads="1"/>
                            </wps:cNvSpPr>
                            <wps:spPr bwMode="auto">
                              <a:xfrm>
                                <a:off x="7322" y="8393"/>
                                <a:ext cx="408" cy="1953"/>
                              </a:xfrm>
                              <a:prstGeom prst="rect">
                                <a:avLst/>
                              </a:prstGeom>
                              <a:solidFill>
                                <a:srgbClr val="FFFFFF"/>
                              </a:solidFill>
                              <a:ln w="9525">
                                <a:solidFill>
                                  <a:srgbClr val="000000"/>
                                </a:solidFill>
                                <a:miter lim="800000"/>
                              </a:ln>
                            </wps:spPr>
                            <wps:txbx>
                              <w:txbxContent>
                                <w:p w14:paraId="2DEA60D7" w14:textId="77777777" w:rsidR="002D197A" w:rsidRDefault="00EE26C2">
                                  <w:r>
                                    <w:rPr>
                                      <w:rFonts w:hint="eastAsia"/>
                                    </w:rPr>
                                    <w:t>各异地营业部</w:t>
                                  </w:r>
                                </w:p>
                              </w:txbxContent>
                            </wps:txbx>
                            <wps:bodyPr rot="0" vert="horz" wrap="square" lIns="91440" tIns="45720" rIns="91440" bIns="45720" anchor="t" anchorCtr="0" upright="1">
                              <a:noAutofit/>
                            </wps:bodyPr>
                          </wps:wsp>
                          <wps:wsp>
                            <wps:cNvPr id="618" name="Rectangle 463"/>
                            <wps:cNvSpPr>
                              <a:spLocks noChangeArrowheads="1"/>
                            </wps:cNvSpPr>
                            <wps:spPr bwMode="auto">
                              <a:xfrm>
                                <a:off x="5762" y="8393"/>
                                <a:ext cx="408" cy="1953"/>
                              </a:xfrm>
                              <a:prstGeom prst="rect">
                                <a:avLst/>
                              </a:prstGeom>
                              <a:solidFill>
                                <a:srgbClr val="FFFFFF"/>
                              </a:solidFill>
                              <a:ln w="9525">
                                <a:solidFill>
                                  <a:srgbClr val="000000"/>
                                </a:solidFill>
                                <a:miter lim="800000"/>
                              </a:ln>
                            </wps:spPr>
                            <wps:txbx>
                              <w:txbxContent>
                                <w:p w14:paraId="6137FFDE" w14:textId="77777777" w:rsidR="002D197A" w:rsidRDefault="00EE26C2">
                                  <w:r>
                                    <w:rPr>
                                      <w:rFonts w:hint="eastAsia"/>
                                    </w:rPr>
                                    <w:t>市场销售部</w:t>
                                  </w:r>
                                </w:p>
                              </w:txbxContent>
                            </wps:txbx>
                            <wps:bodyPr rot="0" vert="horz" wrap="square" lIns="91440" tIns="45720" rIns="91440" bIns="45720" anchor="t" anchorCtr="0" upright="1">
                              <a:noAutofit/>
                            </wps:bodyPr>
                          </wps:wsp>
                          <wps:wsp>
                            <wps:cNvPr id="619" name="Rectangle 464"/>
                            <wps:cNvSpPr>
                              <a:spLocks noChangeArrowheads="1"/>
                            </wps:cNvSpPr>
                            <wps:spPr bwMode="auto">
                              <a:xfrm>
                                <a:off x="5258" y="8393"/>
                                <a:ext cx="408" cy="1953"/>
                              </a:xfrm>
                              <a:prstGeom prst="rect">
                                <a:avLst/>
                              </a:prstGeom>
                              <a:solidFill>
                                <a:srgbClr val="FFFFFF"/>
                              </a:solidFill>
                              <a:ln w="9525">
                                <a:solidFill>
                                  <a:srgbClr val="000000"/>
                                </a:solidFill>
                                <a:miter lim="800000"/>
                              </a:ln>
                            </wps:spPr>
                            <wps:txbx>
                              <w:txbxContent>
                                <w:p w14:paraId="44C49996" w14:textId="77777777" w:rsidR="002D197A" w:rsidRDefault="00EE26C2">
                                  <w:r>
                                    <w:rPr>
                                      <w:rFonts w:hint="eastAsia"/>
                                    </w:rPr>
                                    <w:t>维修工程部</w:t>
                                  </w:r>
                                </w:p>
                              </w:txbxContent>
                            </wps:txbx>
                            <wps:bodyPr rot="0" vert="horz" wrap="square" lIns="91440" tIns="45720" rIns="91440" bIns="45720" anchor="t" anchorCtr="0" upright="1">
                              <a:noAutofit/>
                            </wps:bodyPr>
                          </wps:wsp>
                          <wps:wsp>
                            <wps:cNvPr id="620" name="Rectangle 465"/>
                            <wps:cNvSpPr>
                              <a:spLocks noChangeArrowheads="1"/>
                            </wps:cNvSpPr>
                            <wps:spPr bwMode="auto">
                              <a:xfrm>
                                <a:off x="4730" y="8393"/>
                                <a:ext cx="408" cy="1953"/>
                              </a:xfrm>
                              <a:prstGeom prst="rect">
                                <a:avLst/>
                              </a:prstGeom>
                              <a:solidFill>
                                <a:srgbClr val="FFFFFF"/>
                              </a:solidFill>
                              <a:ln w="9525">
                                <a:solidFill>
                                  <a:srgbClr val="000000"/>
                                </a:solidFill>
                                <a:miter lim="800000"/>
                              </a:ln>
                            </wps:spPr>
                            <wps:txbx>
                              <w:txbxContent>
                                <w:p w14:paraId="7E062713" w14:textId="77777777" w:rsidR="002D197A" w:rsidRDefault="00EE26C2">
                                  <w:r>
                                    <w:rPr>
                                      <w:rFonts w:hint="eastAsia"/>
                                    </w:rPr>
                                    <w:t>飞行航务部</w:t>
                                  </w:r>
                                </w:p>
                              </w:txbxContent>
                            </wps:txbx>
                            <wps:bodyPr rot="0" vert="horz" wrap="square" lIns="91440" tIns="45720" rIns="91440" bIns="45720" anchor="t" anchorCtr="0" upright="1">
                              <a:noAutofit/>
                            </wps:bodyPr>
                          </wps:wsp>
                          <wps:wsp>
                            <wps:cNvPr id="621" name="Rectangle 466"/>
                            <wps:cNvSpPr>
                              <a:spLocks noChangeArrowheads="1"/>
                            </wps:cNvSpPr>
                            <wps:spPr bwMode="auto">
                              <a:xfrm>
                                <a:off x="4226" y="8393"/>
                                <a:ext cx="408" cy="1953"/>
                              </a:xfrm>
                              <a:prstGeom prst="rect">
                                <a:avLst/>
                              </a:prstGeom>
                              <a:solidFill>
                                <a:srgbClr val="FFFFFF"/>
                              </a:solidFill>
                              <a:ln w="9525">
                                <a:solidFill>
                                  <a:srgbClr val="000000"/>
                                </a:solidFill>
                                <a:miter lim="800000"/>
                              </a:ln>
                            </wps:spPr>
                            <wps:txbx>
                              <w:txbxContent>
                                <w:p w14:paraId="61DBE3CA" w14:textId="77777777" w:rsidR="002D197A" w:rsidRDefault="00EE26C2">
                                  <w:r>
                                    <w:rPr>
                                      <w:rFonts w:hint="eastAsia"/>
                                    </w:rPr>
                                    <w:t>审计室</w:t>
                                  </w:r>
                                </w:p>
                              </w:txbxContent>
                            </wps:txbx>
                            <wps:bodyPr rot="0" vert="horz" wrap="square" lIns="91440" tIns="45720" rIns="91440" bIns="45720" anchor="t" anchorCtr="0" upright="1">
                              <a:noAutofit/>
                            </wps:bodyPr>
                          </wps:wsp>
                          <wps:wsp>
                            <wps:cNvPr id="622" name="Rectangle 467"/>
                            <wps:cNvSpPr>
                              <a:spLocks noChangeArrowheads="1"/>
                            </wps:cNvSpPr>
                            <wps:spPr bwMode="auto">
                              <a:xfrm>
                                <a:off x="3698" y="8393"/>
                                <a:ext cx="408" cy="1953"/>
                              </a:xfrm>
                              <a:prstGeom prst="rect">
                                <a:avLst/>
                              </a:prstGeom>
                              <a:solidFill>
                                <a:srgbClr val="FFFFFF"/>
                              </a:solidFill>
                              <a:ln w="9525">
                                <a:solidFill>
                                  <a:srgbClr val="000000"/>
                                </a:solidFill>
                                <a:miter lim="800000"/>
                              </a:ln>
                            </wps:spPr>
                            <wps:txbx>
                              <w:txbxContent>
                                <w:p w14:paraId="6E83C19A" w14:textId="77777777" w:rsidR="002D197A" w:rsidRDefault="00EE26C2">
                                  <w:r>
                                    <w:rPr>
                                      <w:rFonts w:hint="eastAsia"/>
                                    </w:rPr>
                                    <w:t>合作发展部</w:t>
                                  </w:r>
                                </w:p>
                              </w:txbxContent>
                            </wps:txbx>
                            <wps:bodyPr rot="0" vert="horz" wrap="square" lIns="91440" tIns="45720" rIns="91440" bIns="45720" anchor="t" anchorCtr="0" upright="1">
                              <a:noAutofit/>
                            </wps:bodyPr>
                          </wps:wsp>
                          <wps:wsp>
                            <wps:cNvPr id="623" name="Rectangle 468"/>
                            <wps:cNvSpPr>
                              <a:spLocks noChangeArrowheads="1"/>
                            </wps:cNvSpPr>
                            <wps:spPr bwMode="auto">
                              <a:xfrm>
                                <a:off x="3146" y="8393"/>
                                <a:ext cx="408" cy="1953"/>
                              </a:xfrm>
                              <a:prstGeom prst="rect">
                                <a:avLst/>
                              </a:prstGeom>
                              <a:solidFill>
                                <a:srgbClr val="FFFFFF"/>
                              </a:solidFill>
                              <a:ln w="9525">
                                <a:solidFill>
                                  <a:srgbClr val="000000"/>
                                </a:solidFill>
                                <a:miter lim="800000"/>
                              </a:ln>
                            </wps:spPr>
                            <wps:txbx>
                              <w:txbxContent>
                                <w:p w14:paraId="5B1B3BBA" w14:textId="77777777" w:rsidR="002D197A" w:rsidRDefault="00EE26C2">
                                  <w:r>
                                    <w:rPr>
                                      <w:rFonts w:hint="eastAsia"/>
                                    </w:rPr>
                                    <w:t>计财部</w:t>
                                  </w:r>
                                </w:p>
                              </w:txbxContent>
                            </wps:txbx>
                            <wps:bodyPr rot="0" vert="horz" wrap="square" lIns="91440" tIns="45720" rIns="91440" bIns="45720" anchor="t" anchorCtr="0" upright="1">
                              <a:noAutofit/>
                            </wps:bodyPr>
                          </wps:wsp>
                          <wps:wsp>
                            <wps:cNvPr id="624" name="Rectangle 469"/>
                            <wps:cNvSpPr>
                              <a:spLocks noChangeArrowheads="1"/>
                            </wps:cNvSpPr>
                            <wps:spPr bwMode="auto">
                              <a:xfrm>
                                <a:off x="2594" y="8393"/>
                                <a:ext cx="408" cy="1953"/>
                              </a:xfrm>
                              <a:prstGeom prst="rect">
                                <a:avLst/>
                              </a:prstGeom>
                              <a:solidFill>
                                <a:srgbClr val="FFFFFF"/>
                              </a:solidFill>
                              <a:ln w="9525">
                                <a:solidFill>
                                  <a:srgbClr val="000000"/>
                                </a:solidFill>
                                <a:miter lim="800000"/>
                              </a:ln>
                            </wps:spPr>
                            <wps:txbx>
                              <w:txbxContent>
                                <w:p w14:paraId="2E399FB4" w14:textId="77777777" w:rsidR="002D197A" w:rsidRDefault="00EE26C2">
                                  <w:r>
                                    <w:rPr>
                                      <w:rFonts w:hint="eastAsia"/>
                                    </w:rPr>
                                    <w:t>人事部</w:t>
                                  </w:r>
                                </w:p>
                              </w:txbxContent>
                            </wps:txbx>
                            <wps:bodyPr rot="0" vert="horz" wrap="square" lIns="91440" tIns="45720" rIns="91440" bIns="45720" anchor="t" anchorCtr="0" upright="1">
                              <a:noAutofit/>
                            </wps:bodyPr>
                          </wps:wsp>
                          <wps:wsp>
                            <wps:cNvPr id="625" name="Rectangle 470"/>
                            <wps:cNvSpPr>
                              <a:spLocks noChangeArrowheads="1"/>
                            </wps:cNvSpPr>
                            <wps:spPr bwMode="auto">
                              <a:xfrm>
                                <a:off x="2066" y="8393"/>
                                <a:ext cx="408" cy="1953"/>
                              </a:xfrm>
                              <a:prstGeom prst="rect">
                                <a:avLst/>
                              </a:prstGeom>
                              <a:solidFill>
                                <a:srgbClr val="FFFFFF"/>
                              </a:solidFill>
                              <a:ln w="9525">
                                <a:solidFill>
                                  <a:srgbClr val="000000"/>
                                </a:solidFill>
                                <a:miter lim="800000"/>
                              </a:ln>
                            </wps:spPr>
                            <wps:txbx>
                              <w:txbxContent>
                                <w:p w14:paraId="564FA053" w14:textId="77777777" w:rsidR="002D197A" w:rsidRDefault="00EE26C2">
                                  <w:r>
                                    <w:rPr>
                                      <w:rFonts w:hint="eastAsia"/>
                                    </w:rPr>
                                    <w:t>办公室</w:t>
                                  </w:r>
                                </w:p>
                              </w:txbxContent>
                            </wps:txbx>
                            <wps:bodyPr rot="0" vert="horz" wrap="square" lIns="91440" tIns="45720" rIns="91440" bIns="45720" anchor="t" anchorCtr="0" upright="1">
                              <a:noAutofit/>
                            </wps:bodyPr>
                          </wps:wsp>
                          <wps:wsp>
                            <wps:cNvPr id="626" name="Rectangle 471"/>
                            <wps:cNvSpPr>
                              <a:spLocks noChangeArrowheads="1"/>
                            </wps:cNvSpPr>
                            <wps:spPr bwMode="auto">
                              <a:xfrm>
                                <a:off x="6266" y="8393"/>
                                <a:ext cx="408" cy="1953"/>
                              </a:xfrm>
                              <a:prstGeom prst="rect">
                                <a:avLst/>
                              </a:prstGeom>
                              <a:solidFill>
                                <a:srgbClr val="FFFFFF"/>
                              </a:solidFill>
                              <a:ln w="9525">
                                <a:solidFill>
                                  <a:srgbClr val="000000"/>
                                </a:solidFill>
                                <a:miter lim="800000"/>
                              </a:ln>
                            </wps:spPr>
                            <wps:txbx>
                              <w:txbxContent>
                                <w:p w14:paraId="21810B16" w14:textId="77777777" w:rsidR="002D197A" w:rsidRDefault="00EE26C2">
                                  <w:r>
                                    <w:rPr>
                                      <w:rFonts w:hint="eastAsia"/>
                                    </w:rPr>
                                    <w:t>海口航站</w:t>
                                  </w:r>
                                </w:p>
                              </w:txbxContent>
                            </wps:txbx>
                            <wps:bodyPr rot="0" vert="horz" wrap="square" lIns="91440" tIns="45720" rIns="91440" bIns="45720" anchor="t" anchorCtr="0" upright="1">
                              <a:noAutofit/>
                            </wps:bodyPr>
                          </wps:wsp>
                          <wps:wsp>
                            <wps:cNvPr id="627" name="Rectangle 472"/>
                            <wps:cNvSpPr>
                              <a:spLocks noChangeArrowheads="1"/>
                            </wps:cNvSpPr>
                            <wps:spPr bwMode="auto">
                              <a:xfrm>
                                <a:off x="6794" y="8393"/>
                                <a:ext cx="408" cy="1953"/>
                              </a:xfrm>
                              <a:prstGeom prst="rect">
                                <a:avLst/>
                              </a:prstGeom>
                              <a:solidFill>
                                <a:srgbClr val="FFFFFF"/>
                              </a:solidFill>
                              <a:ln w="9525">
                                <a:solidFill>
                                  <a:srgbClr val="000000"/>
                                </a:solidFill>
                                <a:miter lim="800000"/>
                              </a:ln>
                            </wps:spPr>
                            <wps:txbx>
                              <w:txbxContent>
                                <w:p w14:paraId="1AABB713" w14:textId="77777777" w:rsidR="002D197A" w:rsidRDefault="00EE26C2">
                                  <w:r>
                                    <w:rPr>
                                      <w:rFonts w:hint="eastAsia"/>
                                    </w:rPr>
                                    <w:t>北京办事处</w:t>
                                  </w:r>
                                </w:p>
                              </w:txbxContent>
                            </wps:txbx>
                            <wps:bodyPr rot="0" vert="horz" wrap="square" lIns="91440" tIns="45720" rIns="91440" bIns="45720" anchor="t" anchorCtr="0" upright="1">
                              <a:noAutofit/>
                            </wps:bodyPr>
                          </wps:wsp>
                        </wpg:grpSp>
                        <wps:wsp>
                          <wps:cNvPr id="628" name="Line 473"/>
                          <wps:cNvCnPr>
                            <a:cxnSpLocks noChangeShapeType="1"/>
                          </wps:cNvCnPr>
                          <wps:spPr bwMode="auto">
                            <a:xfrm>
                              <a:off x="2618" y="8132"/>
                              <a:ext cx="5280" cy="0"/>
                            </a:xfrm>
                            <a:prstGeom prst="line">
                              <a:avLst/>
                            </a:prstGeom>
                            <a:noFill/>
                            <a:ln w="9525">
                              <a:solidFill>
                                <a:srgbClr val="000000"/>
                              </a:solidFill>
                              <a:round/>
                            </a:ln>
                          </wps:spPr>
                          <wps:bodyPr/>
                        </wps:wsp>
                        <wps:wsp>
                          <wps:cNvPr id="629" name="Line 474"/>
                          <wps:cNvCnPr>
                            <a:cxnSpLocks noChangeShapeType="1"/>
                          </wps:cNvCnPr>
                          <wps:spPr bwMode="auto">
                            <a:xfrm>
                              <a:off x="2618" y="8145"/>
                              <a:ext cx="0" cy="279"/>
                            </a:xfrm>
                            <a:prstGeom prst="line">
                              <a:avLst/>
                            </a:prstGeom>
                            <a:noFill/>
                            <a:ln w="9525">
                              <a:solidFill>
                                <a:srgbClr val="000000"/>
                              </a:solidFill>
                              <a:round/>
                            </a:ln>
                          </wps:spPr>
                          <wps:bodyPr/>
                        </wps:wsp>
                        <wps:wsp>
                          <wps:cNvPr id="630" name="Line 475"/>
                          <wps:cNvCnPr>
                            <a:cxnSpLocks noChangeShapeType="1"/>
                          </wps:cNvCnPr>
                          <wps:spPr bwMode="auto">
                            <a:xfrm>
                              <a:off x="3170" y="8145"/>
                              <a:ext cx="0" cy="279"/>
                            </a:xfrm>
                            <a:prstGeom prst="line">
                              <a:avLst/>
                            </a:prstGeom>
                            <a:noFill/>
                            <a:ln w="9525">
                              <a:solidFill>
                                <a:srgbClr val="000000"/>
                              </a:solidFill>
                              <a:round/>
                            </a:ln>
                          </wps:spPr>
                          <wps:bodyPr/>
                        </wps:wsp>
                        <wps:wsp>
                          <wps:cNvPr id="631" name="Line 476"/>
                          <wps:cNvCnPr>
                            <a:cxnSpLocks noChangeShapeType="1"/>
                          </wps:cNvCnPr>
                          <wps:spPr bwMode="auto">
                            <a:xfrm>
                              <a:off x="3722" y="8145"/>
                              <a:ext cx="0" cy="279"/>
                            </a:xfrm>
                            <a:prstGeom prst="line">
                              <a:avLst/>
                            </a:prstGeom>
                            <a:noFill/>
                            <a:ln w="9525">
                              <a:solidFill>
                                <a:srgbClr val="000000"/>
                              </a:solidFill>
                              <a:round/>
                            </a:ln>
                          </wps:spPr>
                          <wps:bodyPr/>
                        </wps:wsp>
                        <wps:wsp>
                          <wps:cNvPr id="632" name="Line 477"/>
                          <wps:cNvCnPr>
                            <a:cxnSpLocks noChangeShapeType="1"/>
                          </wps:cNvCnPr>
                          <wps:spPr bwMode="auto">
                            <a:xfrm>
                              <a:off x="4250" y="8145"/>
                              <a:ext cx="0" cy="279"/>
                            </a:xfrm>
                            <a:prstGeom prst="line">
                              <a:avLst/>
                            </a:prstGeom>
                            <a:noFill/>
                            <a:ln w="9525">
                              <a:solidFill>
                                <a:srgbClr val="000000"/>
                              </a:solidFill>
                              <a:round/>
                            </a:ln>
                          </wps:spPr>
                          <wps:bodyPr/>
                        </wps:wsp>
                        <wps:wsp>
                          <wps:cNvPr id="633" name="Line 478"/>
                          <wps:cNvCnPr>
                            <a:cxnSpLocks noChangeShapeType="1"/>
                          </wps:cNvCnPr>
                          <wps:spPr bwMode="auto">
                            <a:xfrm>
                              <a:off x="4778" y="8145"/>
                              <a:ext cx="0" cy="279"/>
                            </a:xfrm>
                            <a:prstGeom prst="line">
                              <a:avLst/>
                            </a:prstGeom>
                            <a:noFill/>
                            <a:ln w="9525">
                              <a:solidFill>
                                <a:srgbClr val="000000"/>
                              </a:solidFill>
                              <a:round/>
                            </a:ln>
                          </wps:spPr>
                          <wps:bodyPr/>
                        </wps:wsp>
                        <wps:wsp>
                          <wps:cNvPr id="634" name="Line 479"/>
                          <wps:cNvCnPr>
                            <a:cxnSpLocks noChangeShapeType="1"/>
                          </wps:cNvCnPr>
                          <wps:spPr bwMode="auto">
                            <a:xfrm>
                              <a:off x="5306" y="8145"/>
                              <a:ext cx="0" cy="279"/>
                            </a:xfrm>
                            <a:prstGeom prst="line">
                              <a:avLst/>
                            </a:prstGeom>
                            <a:noFill/>
                            <a:ln w="9525">
                              <a:solidFill>
                                <a:srgbClr val="000000"/>
                              </a:solidFill>
                              <a:round/>
                            </a:ln>
                          </wps:spPr>
                          <wps:bodyPr/>
                        </wps:wsp>
                        <wps:wsp>
                          <wps:cNvPr id="635" name="Line 480"/>
                          <wps:cNvCnPr>
                            <a:cxnSpLocks noChangeShapeType="1"/>
                          </wps:cNvCnPr>
                          <wps:spPr bwMode="auto">
                            <a:xfrm>
                              <a:off x="5858" y="8145"/>
                              <a:ext cx="0" cy="279"/>
                            </a:xfrm>
                            <a:prstGeom prst="line">
                              <a:avLst/>
                            </a:prstGeom>
                            <a:noFill/>
                            <a:ln w="9525">
                              <a:solidFill>
                                <a:srgbClr val="000000"/>
                              </a:solidFill>
                              <a:round/>
                            </a:ln>
                          </wps:spPr>
                          <wps:bodyPr/>
                        </wps:wsp>
                        <wps:wsp>
                          <wps:cNvPr id="636" name="Line 481"/>
                          <wps:cNvCnPr>
                            <a:cxnSpLocks noChangeShapeType="1"/>
                          </wps:cNvCnPr>
                          <wps:spPr bwMode="auto">
                            <a:xfrm>
                              <a:off x="6314" y="8145"/>
                              <a:ext cx="0" cy="279"/>
                            </a:xfrm>
                            <a:prstGeom prst="line">
                              <a:avLst/>
                            </a:prstGeom>
                            <a:noFill/>
                            <a:ln w="9525">
                              <a:solidFill>
                                <a:srgbClr val="000000"/>
                              </a:solidFill>
                              <a:round/>
                            </a:ln>
                          </wps:spPr>
                          <wps:bodyPr/>
                        </wps:wsp>
                        <wps:wsp>
                          <wps:cNvPr id="637" name="Line 482"/>
                          <wps:cNvCnPr>
                            <a:cxnSpLocks noChangeShapeType="1"/>
                          </wps:cNvCnPr>
                          <wps:spPr bwMode="auto">
                            <a:xfrm>
                              <a:off x="6842" y="8145"/>
                              <a:ext cx="0" cy="279"/>
                            </a:xfrm>
                            <a:prstGeom prst="line">
                              <a:avLst/>
                            </a:prstGeom>
                            <a:noFill/>
                            <a:ln w="9525">
                              <a:solidFill>
                                <a:srgbClr val="000000"/>
                              </a:solidFill>
                              <a:round/>
                            </a:ln>
                          </wps:spPr>
                          <wps:bodyPr/>
                        </wps:wsp>
                        <wps:wsp>
                          <wps:cNvPr id="638" name="Line 483"/>
                          <wps:cNvCnPr>
                            <a:cxnSpLocks noChangeShapeType="1"/>
                          </wps:cNvCnPr>
                          <wps:spPr bwMode="auto">
                            <a:xfrm>
                              <a:off x="7370" y="8145"/>
                              <a:ext cx="0" cy="279"/>
                            </a:xfrm>
                            <a:prstGeom prst="line">
                              <a:avLst/>
                            </a:prstGeom>
                            <a:noFill/>
                            <a:ln w="9525">
                              <a:solidFill>
                                <a:srgbClr val="000000"/>
                              </a:solidFill>
                              <a:round/>
                            </a:ln>
                          </wps:spPr>
                          <wps:bodyPr/>
                        </wps:wsp>
                        <wps:wsp>
                          <wps:cNvPr id="639" name="Line 484"/>
                          <wps:cNvCnPr>
                            <a:cxnSpLocks noChangeShapeType="1"/>
                          </wps:cNvCnPr>
                          <wps:spPr bwMode="auto">
                            <a:xfrm>
                              <a:off x="7898" y="8145"/>
                              <a:ext cx="0" cy="279"/>
                            </a:xfrm>
                            <a:prstGeom prst="line">
                              <a:avLst/>
                            </a:prstGeom>
                            <a:noFill/>
                            <a:ln w="9525">
                              <a:solidFill>
                                <a:srgbClr val="000000"/>
                              </a:solidFill>
                              <a:round/>
                            </a:ln>
                          </wps:spPr>
                          <wps:bodyPr/>
                        </wps:wsp>
                      </wpg:grpSp>
                      <wps:wsp>
                        <wps:cNvPr id="640" name="Line 485"/>
                        <wps:cNvCnPr>
                          <a:cxnSpLocks noChangeShapeType="1"/>
                        </wps:cNvCnPr>
                        <wps:spPr bwMode="auto">
                          <a:xfrm>
                            <a:off x="4898" y="7853"/>
                            <a:ext cx="0" cy="279"/>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left:60pt;margin-top:23.5pt;height:243.35pt;width:283.2pt;z-index:251668480;mso-width-relative:page;mso-height-relative:page;" coordorigin="2450,5510" coordsize="5664,4867" o:gfxdata="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">
                <o:lock v:ext="edit" aspectratio="f"/>
                <v:group id="Group 452" o:spid="_x0000_s1026" o:spt="203" style="position:absolute;left:4322;top:5510;height:2356;width:3096;" coordorigin="3386,5572" coordsize="3096,2356" o:gfxdata="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C2cjAvwAAANwAAAAPAAAAAAAAAAEAIAAAACIAAABkcnMvZG93bnJldi54&#10;bWxQSwECFAAUAAAACACHTuJAMy8FnjsAAAA5AAAAFQAAAAAAAAABACAAAAAOAQAAZHJzL2dyb3Vw&#10;c2hhcGV4bWwueG1sUEsFBgAAAAAGAAYAYAEAAMsDAAAAAA==&#10;">
                  <o:lock v:ext="edit" aspectratio="f"/>
                  <v:rect id="Rectangle 453" o:spid="_x0000_s1026" o:spt="1" style="position:absolute;left:3386;top:5572;height:465;width:1272;" fillcolor="#FFFFFF" filled="t" stroked="t" coordsize="21600,21600" o:gfxdata="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25f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rPr>
                              <w:rFonts w:hint="eastAsia"/>
                            </w:rPr>
                            <w:t>股东大会</w:t>
                          </w:r>
                        </w:p>
                      </w:txbxContent>
                    </v:textbox>
                  </v:rect>
                  <v:rect id="Rectangle 454" o:spid="_x0000_s1026" o:spt="1" style="position:absolute;left:5210;top:6564;height:465;width:1272;" fillcolor="#FFFFFF" filled="t" stroked="t" coordsize="21600,21600" o:gfxdata="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Ec5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监事会</w:t>
                          </w:r>
                        </w:p>
                      </w:txbxContent>
                    </v:textbox>
                  </v:rect>
                  <v:rect id="Rectangle 455" o:spid="_x0000_s1026" o:spt="1" style="position:absolute;left:3386;top:6533;height:465;width:1272;" fillcolor="#FFFFFF" filled="t" stroked="t" coordsize="21600,21600" o:gfxdata="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giOn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董事会</w:t>
                          </w:r>
                        </w:p>
                      </w:txbxContent>
                    </v:textbox>
                  </v:rect>
                  <v:rect id="Rectangle 456" o:spid="_x0000_s1026" o:spt="1" style="position:absolute;left:3386;top:7463;height:465;width:1272;" fillcolor="#FFFFFF" filled="t" stroked="t" coordsize="21600,21600" o:gfxdata="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zoY8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总经理</w:t>
                          </w:r>
                        </w:p>
                      </w:txbxContent>
                    </v:textbox>
                  </v:rect>
                  <v:line id="Line 457" o:spid="_x0000_s1026" o:spt="20" style="position:absolute;left:4010;top:6023;height:496;width:0;" filled="f" stroked="t" coordsize="21600,21600" o:gfxdata="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Pl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58" o:spid="_x0000_s1026" o:spt="20" style="position:absolute;left:4010;top:6998;height:465;width:0;" filled="f" stroked="t" coordsize="21600,21600" o:gfxdata="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cXOi/&#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59" o:spid="_x0000_s1026" o:spt="20" style="position:absolute;left:4658;top:6750;height:0;width:552;" filled="f" stroked="t" coordsize="21600,21600" o:gfxdata="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1xJ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Group 460" o:spid="_x0000_s1026" o:spt="203" style="position:absolute;left:2450;top:8132;height:2245;width:5664;" coordorigin="2450,8132" coordsize="5664,2245" o:gfxdata="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YnmXxvwAAANwAAAAPAAAAAAAAAAEAIAAAACIAAABkcnMvZG93bnJldi54&#10;bWxQSwECFAAUAAAACACHTuJAMy8FnjsAAAA5AAAAFQAAAAAAAAABACAAAAAOAQAAZHJzL2dyb3Vw&#10;c2hhcGV4bWwueG1sUEsFBgAAAAAGAAYAYAEAAMsDAAAAAA==&#10;">
                  <o:lock v:ext="edit" aspectratio="f"/>
                  <v:group id="Group 461" o:spid="_x0000_s1026" o:spt="203" style="position:absolute;left:2450;top:8424;height:1953;width:5664;" coordorigin="2066,8393" coordsize="5664,1953" o:gfxdata="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hM+4a+AAAA3AAAAA8AAAAAAAAAAQAgAAAAIgAAAGRycy9kb3ducmV2Lnht&#10;bFBLAQIUABQAAAAIAIdO4kAzLwWeOwAAADkAAAAVAAAAAAAAAAEAIAAAAA0BAABkcnMvZ3JvdXBz&#10;aGFwZXhtbC54bWxQSwUGAAAAAAYABgBgAQAAygMAAAAA&#10;">
                    <o:lock v:ext="edit" aspectratio="f"/>
                    <v:rect id="Rectangle 462" o:spid="_x0000_s1026" o:spt="1" style="position:absolute;left:7322;top:8393;height:1953;width:408;" fillcolor="#FFFFFF" filled="t" stroked="t" coordsize="21600,21600" o:gfxdata="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u70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各异地营业部</w:t>
                            </w:r>
                          </w:p>
                        </w:txbxContent>
                      </v:textbox>
                    </v:rect>
                    <v:rect id="Rectangle 463" o:spid="_x0000_s1026" o:spt="1" style="position:absolute;left:5762;top:8393;height:1953;width:408;" fillcolor="#FFFFFF" filled="t" stroked="t" coordsize="21600,21600" o:gfxdata="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9C+h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市场销售部</w:t>
                            </w:r>
                          </w:p>
                        </w:txbxContent>
                      </v:textbox>
                    </v:rect>
                    <v:rect id="Rectangle 464" o:spid="_x0000_s1026" o:spt="1" style="position:absolute;left:5258;top:8393;height:1953;width:408;" fillcolor="#FFFFFF" filled="t" stroked="t" coordsize="21600,21600" o:gfxdata="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iKO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维修工程部</w:t>
                            </w:r>
                          </w:p>
                        </w:txbxContent>
                      </v:textbox>
                    </v:rect>
                    <v:rect id="Rectangle 465" o:spid="_x0000_s1026" o:spt="1" style="position:absolute;left:4730;top:8393;height:1953;width:408;" fillcolor="#FFFFFF" filled="t" stroked="t" coordsize="21600,21600" o:gfxdata="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u6Rq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w:txbxContent>
                          <w:p>
                            <w:r>
                              <w:rPr>
                                <w:rFonts w:hint="eastAsia"/>
                              </w:rPr>
                              <w:t>飞行航务部</w:t>
                            </w:r>
                          </w:p>
                        </w:txbxContent>
                      </v:textbox>
                    </v:rect>
                    <v:rect id="Rectangle 466" o:spid="_x0000_s1026" o:spt="1" style="position:absolute;left:4226;top:8393;height:1953;width:408;" fillcolor="#FFFFFF" filled="t" stroked="t" coordsize="21600,21600" o:gfxdata="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kyB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审计室</w:t>
                            </w:r>
                          </w:p>
                        </w:txbxContent>
                      </v:textbox>
                    </v:rect>
                    <v:rect id="Rectangle 467" o:spid="_x0000_s1026" o:spt="1" style="position:absolute;left:3698;top:8393;height:1953;width:408;" fillcolor="#FFFFFF" filled="t" stroked="t" coordsize="21600,21600" o:gfxdata="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DS9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合作发展部</w:t>
                            </w:r>
                          </w:p>
                        </w:txbxContent>
                      </v:textbox>
                    </v:rect>
                    <v:rect id="Rectangle 468" o:spid="_x0000_s1026" o:spt="1" style="position:absolute;left:3146;top:8393;height:1953;width:408;" fillcolor="#FFFFFF" filled="t" stroked="t" coordsize="21600,21600" o:gfxdata="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3b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计财部</w:t>
                            </w:r>
                          </w:p>
                        </w:txbxContent>
                      </v:textbox>
                    </v:rect>
                    <v:rect id="Rectangle 469" o:spid="_x0000_s1026" o:spt="1" style="position:absolute;left:2594;top:8393;height:1953;width:408;" fillcolor="#FFFFFF" filled="t" stroked="t" coordsize="21600,21600" o:gfxdata="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XvG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人事部</w:t>
                            </w:r>
                          </w:p>
                        </w:txbxContent>
                      </v:textbox>
                    </v:rect>
                    <v:rect id="Rectangle 470" o:spid="_x0000_s1026" o:spt="1" style="position:absolute;left:2066;top:8393;height:1953;width:408;" fillcolor="#FFFFFF" filled="t" stroked="t" coordsize="21600,21600" o:gfxdata="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lKg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办公室</w:t>
                            </w:r>
                          </w:p>
                        </w:txbxContent>
                      </v:textbox>
                    </v:rect>
                    <v:rect id="Rectangle 471" o:spid="_x0000_s1026" o:spt="1" style="position:absolute;left:6266;top:8393;height:1953;width:408;" fillcolor="#FFFFFF" filled="t" stroked="t" coordsize="21600,21600" o:gfxdata="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9T1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海口航站</w:t>
                            </w:r>
                          </w:p>
                        </w:txbxContent>
                      </v:textbox>
                    </v:rect>
                    <v:rect id="Rectangle 472" o:spid="_x0000_s1026" o:spt="1" style="position:absolute;left:6794;top:8393;height:1953;width:408;" fillcolor="#FFFFFF" filled="t" stroked="t" coordsize="21600,21600" o:gfxdata="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dxb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北京办事处</w:t>
                            </w:r>
                          </w:p>
                        </w:txbxContent>
                      </v:textbox>
                    </v:rect>
                  </v:group>
                  <v:line id="Line 473" o:spid="_x0000_s1026" o:spt="20" style="position:absolute;left:2618;top:8132;height:0;width:5280;" filled="f" stroked="t" coordsize="21600,21600" o:gfxdata="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UBCS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74" o:spid="_x0000_s1026" o:spt="20" style="position:absolute;left:2618;top:8145;height:279;width:0;" filled="f" stroked="t" coordsize="21600,21600" o:gfxdata="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K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75" o:spid="_x0000_s1026" o:spt="20" style="position:absolute;left:3170;top:8145;height:279;width:0;" filled="f" stroked="t" coordsize="21600,21600" o:gfxdata="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7nv+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76" o:spid="_x0000_s1026" o:spt="20" style="position:absolute;left:3722;top:8145;height:279;width:0;" filled="f" stroked="t" coordsize="21600,21600" o:gfxdata="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3O2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77" o:spid="_x0000_s1026" o:spt="20" style="position:absolute;left:4250;top:8145;height:279;width:0;" filled="f" stroked="t" coordsize="21600,21600" o:gfxdata="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paU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78" o:spid="_x0000_s1026" o:spt="20" style="position:absolute;left:4778;top:8145;height:279;width:0;" filled="f" stroked="t" coordsize="21600,21600" o:gfxdata="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6QC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79" o:spid="_x0000_s1026" o:spt="20" style="position:absolute;left:5306;top:8145;height:279;width:0;" filled="f" stroked="t" coordsize="21600,21600" o:gfxdata="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AJj8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80" o:spid="_x0000_s1026" o:spt="20" style="position:absolute;left:5858;top:8145;height:279;width:0;" filled="f" stroked="t" coordsize="21600,21600" o:gfxdata="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D1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81" o:spid="_x0000_s1026" o:spt="20" style="position:absolute;left:6314;top:8145;height:279;width:0;" filled="f" stroked="t" coordsize="21600,21600" o:gfxdata="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eox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82" o:spid="_x0000_s1026" o:spt="20" style="position:absolute;left:6842;top:8145;height:279;width:0;" filled="f" stroked="t" coordsize="21600,21600" o:gfxdata="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0ga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83" o:spid="_x0000_s1026" o:spt="20" style="position:absolute;left:7370;top:8145;height:279;width:0;" filled="f" stroked="t" coordsize="21600,21600" o:gfxdata="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Nkv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84" o:spid="_x0000_s1026" o:spt="20" style="position:absolute;left:7898;top:8145;height:279;width:0;" filled="f" stroked="t" coordsize="21600,21600" o:gfxdata="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Td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Line 485" o:spid="_x0000_s1026" o:spt="20" style="position:absolute;left:4898;top:7853;height:279;width:0;" filled="f" stroked="t" coordsize="21600,21600" o:gfxdata="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3tg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p>
    <w:p w14:paraId="06176C73" w14:textId="77777777" w:rsidR="002D197A" w:rsidRDefault="002D197A">
      <w:pPr>
        <w:spacing w:line="480" w:lineRule="exact"/>
        <w:ind w:firstLine="480"/>
        <w:rPr>
          <w:color w:val="FF0000"/>
        </w:rPr>
      </w:pPr>
    </w:p>
    <w:p w14:paraId="4BA82542" w14:textId="77777777" w:rsidR="002D197A" w:rsidRDefault="002D197A">
      <w:pPr>
        <w:spacing w:line="480" w:lineRule="exact"/>
        <w:ind w:firstLine="480"/>
        <w:rPr>
          <w:color w:val="FF0000"/>
        </w:rPr>
      </w:pPr>
    </w:p>
    <w:p w14:paraId="0CAA38A2" w14:textId="77777777" w:rsidR="002D197A" w:rsidRDefault="002D197A">
      <w:pPr>
        <w:spacing w:line="480" w:lineRule="exact"/>
        <w:ind w:firstLine="480"/>
        <w:rPr>
          <w:color w:val="FF0000"/>
        </w:rPr>
      </w:pPr>
    </w:p>
    <w:p w14:paraId="794B68A7" w14:textId="77777777" w:rsidR="002D197A" w:rsidRDefault="002D197A">
      <w:pPr>
        <w:rPr>
          <w:sz w:val="18"/>
          <w:szCs w:val="18"/>
        </w:rPr>
      </w:pPr>
    </w:p>
    <w:p w14:paraId="5CFACBA6" w14:textId="77777777" w:rsidR="002D197A" w:rsidRDefault="00EE26C2">
      <w:pPr>
        <w:rPr>
          <w:sz w:val="18"/>
          <w:szCs w:val="18"/>
        </w:rPr>
      </w:pPr>
      <w:r>
        <w:rPr>
          <w:rFonts w:hint="eastAsia"/>
          <w:sz w:val="18"/>
          <w:szCs w:val="18"/>
        </w:rPr>
        <w:t xml:space="preserve">  </w:t>
      </w:r>
    </w:p>
    <w:p w14:paraId="1C63783F" w14:textId="77777777" w:rsidR="002D197A" w:rsidRDefault="002D197A">
      <w:pPr>
        <w:rPr>
          <w:sz w:val="18"/>
          <w:szCs w:val="18"/>
        </w:rPr>
      </w:pPr>
    </w:p>
    <w:p w14:paraId="2F08D3AB" w14:textId="77777777" w:rsidR="002D197A" w:rsidRDefault="002D197A">
      <w:pPr>
        <w:rPr>
          <w:sz w:val="18"/>
          <w:szCs w:val="18"/>
        </w:rPr>
      </w:pPr>
    </w:p>
    <w:p w14:paraId="00AD053E" w14:textId="77777777" w:rsidR="002D197A" w:rsidRDefault="002D197A">
      <w:pPr>
        <w:rPr>
          <w:sz w:val="18"/>
          <w:szCs w:val="18"/>
        </w:rPr>
      </w:pPr>
    </w:p>
    <w:p w14:paraId="08AEBEE5" w14:textId="77777777" w:rsidR="002D197A" w:rsidRDefault="002D197A">
      <w:pPr>
        <w:rPr>
          <w:sz w:val="18"/>
          <w:szCs w:val="18"/>
        </w:rPr>
      </w:pPr>
    </w:p>
    <w:p w14:paraId="32DE007B" w14:textId="77777777" w:rsidR="002D197A" w:rsidRDefault="002D197A">
      <w:pPr>
        <w:rPr>
          <w:sz w:val="18"/>
          <w:szCs w:val="18"/>
        </w:rPr>
      </w:pPr>
    </w:p>
    <w:p w14:paraId="09C530E3" w14:textId="77777777" w:rsidR="002D197A" w:rsidRDefault="002D197A">
      <w:pPr>
        <w:rPr>
          <w:sz w:val="18"/>
          <w:szCs w:val="18"/>
        </w:rPr>
      </w:pPr>
    </w:p>
    <w:p w14:paraId="6CF12727" w14:textId="77777777" w:rsidR="002D197A" w:rsidRDefault="002D197A">
      <w:pPr>
        <w:rPr>
          <w:sz w:val="18"/>
          <w:szCs w:val="18"/>
        </w:rPr>
      </w:pPr>
    </w:p>
    <w:p w14:paraId="7A77EB94" w14:textId="77777777" w:rsidR="002D197A" w:rsidRDefault="002D197A">
      <w:pPr>
        <w:spacing w:line="480" w:lineRule="exact"/>
        <w:ind w:firstLineChars="1100" w:firstLine="2310"/>
      </w:pPr>
    </w:p>
    <w:p w14:paraId="65957E48" w14:textId="77777777" w:rsidR="002D197A" w:rsidRDefault="002D197A">
      <w:pPr>
        <w:spacing w:line="480" w:lineRule="exact"/>
        <w:ind w:firstLineChars="1100" w:firstLine="2310"/>
      </w:pPr>
    </w:p>
    <w:p w14:paraId="331A7131" w14:textId="77777777" w:rsidR="002D197A" w:rsidRDefault="00EE26C2">
      <w:pPr>
        <w:spacing w:line="480" w:lineRule="exact"/>
        <w:ind w:firstLineChars="1100" w:firstLine="2310"/>
      </w:pPr>
      <w:r>
        <w:rPr>
          <w:rFonts w:hint="eastAsia"/>
        </w:rPr>
        <w:t>图</w:t>
      </w:r>
      <w:r>
        <w:t>4</w:t>
      </w:r>
      <w:r>
        <w:rPr>
          <w:rFonts w:hint="eastAsia"/>
        </w:rPr>
        <w:t xml:space="preserve">-2   </w:t>
      </w:r>
      <w:r>
        <w:rPr>
          <w:rFonts w:hint="eastAsia"/>
        </w:rPr>
        <w:t>某航空公司组织结构图</w:t>
      </w:r>
    </w:p>
    <w:p w14:paraId="187520E5" w14:textId="77777777" w:rsidR="002D197A" w:rsidRDefault="00EE26C2">
      <w:pPr>
        <w:pStyle w:val="ac"/>
        <w:spacing w:line="480" w:lineRule="auto"/>
        <w:rPr>
          <w:sz w:val="18"/>
          <w:szCs w:val="18"/>
        </w:rPr>
      </w:pPr>
      <w:r>
        <w:rPr>
          <w:noProof/>
          <w:sz w:val="18"/>
          <w:szCs w:val="18"/>
        </w:rPr>
        <w:lastRenderedPageBreak/>
        <mc:AlternateContent>
          <mc:Choice Requires="wpc">
            <w:drawing>
              <wp:inline distT="0" distB="0" distL="0" distR="0" wp14:anchorId="25F558CC" wp14:editId="505C4EBE">
                <wp:extent cx="6339840" cy="4133850"/>
                <wp:effectExtent l="5080" t="2540" r="0" b="0"/>
                <wp:docPr id="605" name="画布 6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49" name="Group 323"/>
                        <wpg:cNvGrpSpPr/>
                        <wpg:grpSpPr>
                          <a:xfrm>
                            <a:off x="0" y="39370"/>
                            <a:ext cx="6217285" cy="3858260"/>
                            <a:chOff x="1106" y="1928"/>
                            <a:chExt cx="9791" cy="6076"/>
                          </a:xfrm>
                        </wpg:grpSpPr>
                        <wps:wsp>
                          <wps:cNvPr id="550" name="Rectangle 324"/>
                          <wps:cNvSpPr>
                            <a:spLocks noChangeArrowheads="1"/>
                          </wps:cNvSpPr>
                          <wps:spPr bwMode="auto">
                            <a:xfrm>
                              <a:off x="8786" y="6669"/>
                              <a:ext cx="456" cy="776"/>
                            </a:xfrm>
                            <a:prstGeom prst="rect">
                              <a:avLst/>
                            </a:prstGeom>
                            <a:solidFill>
                              <a:srgbClr val="FFFFFF"/>
                            </a:solidFill>
                            <a:ln w="9525">
                              <a:solidFill>
                                <a:srgbClr val="000000"/>
                              </a:solidFill>
                              <a:miter lim="800000"/>
                            </a:ln>
                          </wps:spPr>
                          <wps:txbx>
                            <w:txbxContent>
                              <w:p w14:paraId="01BE4027" w14:textId="77777777" w:rsidR="002D197A" w:rsidRDefault="00EE26C2">
                                <w:r>
                                  <w:rPr>
                                    <w:rFonts w:hint="eastAsia"/>
                                  </w:rPr>
                                  <w:t>上海</w:t>
                                </w:r>
                              </w:p>
                            </w:txbxContent>
                          </wps:txbx>
                          <wps:bodyPr rot="0" vert="horz" wrap="square" lIns="91440" tIns="45720" rIns="91440" bIns="45720" anchor="t" anchorCtr="0" upright="1">
                            <a:noAutofit/>
                          </wps:bodyPr>
                        </wps:wsp>
                        <wps:wsp>
                          <wps:cNvPr id="551" name="Rectangle 325"/>
                          <wps:cNvSpPr>
                            <a:spLocks noChangeArrowheads="1"/>
                          </wps:cNvSpPr>
                          <wps:spPr bwMode="auto">
                            <a:xfrm>
                              <a:off x="9336" y="6671"/>
                              <a:ext cx="458" cy="774"/>
                            </a:xfrm>
                            <a:prstGeom prst="rect">
                              <a:avLst/>
                            </a:prstGeom>
                            <a:solidFill>
                              <a:srgbClr val="FFFFFF"/>
                            </a:solidFill>
                            <a:ln w="9525">
                              <a:solidFill>
                                <a:srgbClr val="000000"/>
                              </a:solidFill>
                              <a:miter lim="800000"/>
                            </a:ln>
                          </wps:spPr>
                          <wps:txbx>
                            <w:txbxContent>
                              <w:p w14:paraId="42F6A3B4" w14:textId="77777777" w:rsidR="002D197A" w:rsidRDefault="00EE26C2">
                                <w:r>
                                  <w:rPr>
                                    <w:rFonts w:hint="eastAsia"/>
                                  </w:rPr>
                                  <w:t>成都</w:t>
                                </w:r>
                              </w:p>
                            </w:txbxContent>
                          </wps:txbx>
                          <wps:bodyPr rot="0" vert="horz" wrap="square" lIns="91440" tIns="45720" rIns="91440" bIns="45720" anchor="t" anchorCtr="0" upright="1">
                            <a:noAutofit/>
                          </wps:bodyPr>
                        </wps:wsp>
                        <wps:wsp>
                          <wps:cNvPr id="552" name="Rectangle 326"/>
                          <wps:cNvSpPr>
                            <a:spLocks noChangeArrowheads="1"/>
                          </wps:cNvSpPr>
                          <wps:spPr bwMode="auto">
                            <a:xfrm>
                              <a:off x="9891" y="6671"/>
                              <a:ext cx="455" cy="774"/>
                            </a:xfrm>
                            <a:prstGeom prst="rect">
                              <a:avLst/>
                            </a:prstGeom>
                            <a:solidFill>
                              <a:srgbClr val="FFFFFF"/>
                            </a:solidFill>
                            <a:ln w="9525">
                              <a:solidFill>
                                <a:srgbClr val="000000"/>
                              </a:solidFill>
                              <a:miter lim="800000"/>
                            </a:ln>
                          </wps:spPr>
                          <wps:txbx>
                            <w:txbxContent>
                              <w:p w14:paraId="2B54AEA8" w14:textId="77777777" w:rsidR="002D197A" w:rsidRDefault="00EE26C2">
                                <w:r>
                                  <w:rPr>
                                    <w:rFonts w:hint="eastAsia"/>
                                  </w:rPr>
                                  <w:t>深圳</w:t>
                                </w:r>
                              </w:p>
                            </w:txbxContent>
                          </wps:txbx>
                          <wps:bodyPr rot="0" vert="horz" wrap="square" lIns="91440" tIns="45720" rIns="91440" bIns="45720" anchor="t" anchorCtr="0" upright="1">
                            <a:noAutofit/>
                          </wps:bodyPr>
                        </wps:wsp>
                        <wps:wsp>
                          <wps:cNvPr id="553" name="Rectangle 327"/>
                          <wps:cNvSpPr>
                            <a:spLocks noChangeArrowheads="1"/>
                          </wps:cNvSpPr>
                          <wps:spPr bwMode="auto">
                            <a:xfrm>
                              <a:off x="10442" y="6670"/>
                              <a:ext cx="455" cy="774"/>
                            </a:xfrm>
                            <a:prstGeom prst="rect">
                              <a:avLst/>
                            </a:prstGeom>
                            <a:solidFill>
                              <a:srgbClr val="FFFFFF"/>
                            </a:solidFill>
                            <a:ln w="9525">
                              <a:solidFill>
                                <a:srgbClr val="000000"/>
                              </a:solidFill>
                              <a:miter lim="800000"/>
                            </a:ln>
                          </wps:spPr>
                          <wps:txbx>
                            <w:txbxContent>
                              <w:p w14:paraId="7520735C" w14:textId="77777777" w:rsidR="002D197A" w:rsidRDefault="00EE26C2">
                                <w:r>
                                  <w:rPr>
                                    <w:rFonts w:hint="eastAsia"/>
                                  </w:rPr>
                                  <w:t>武汉</w:t>
                                </w:r>
                              </w:p>
                            </w:txbxContent>
                          </wps:txbx>
                          <wps:bodyPr rot="0" vert="horz" wrap="square" lIns="91440" tIns="45720" rIns="91440" bIns="45720" anchor="t" anchorCtr="0" upright="1">
                            <a:noAutofit/>
                          </wps:bodyPr>
                        </wps:wsp>
                        <wps:wsp>
                          <wps:cNvPr id="554" name="Rectangle 328"/>
                          <wps:cNvSpPr>
                            <a:spLocks noChangeArrowheads="1"/>
                          </wps:cNvSpPr>
                          <wps:spPr bwMode="auto">
                            <a:xfrm>
                              <a:off x="1106" y="6577"/>
                              <a:ext cx="816" cy="1424"/>
                            </a:xfrm>
                            <a:prstGeom prst="rect">
                              <a:avLst/>
                            </a:prstGeom>
                            <a:solidFill>
                              <a:srgbClr val="FFFFFF"/>
                            </a:solidFill>
                            <a:ln w="9525">
                              <a:solidFill>
                                <a:srgbClr val="000000"/>
                              </a:solidFill>
                              <a:miter lim="800000"/>
                            </a:ln>
                          </wps:spPr>
                          <wps:txbx>
                            <w:txbxContent>
                              <w:p w14:paraId="22DB411F" w14:textId="77777777" w:rsidR="002D197A" w:rsidRDefault="00EE26C2">
                                <w:pPr>
                                  <w:spacing w:line="0" w:lineRule="atLeast"/>
                                  <w:jc w:val="left"/>
                                </w:pPr>
                                <w:r>
                                  <w:rPr>
                                    <w:rFonts w:hint="eastAsia"/>
                                  </w:rPr>
                                  <w:t>同业旅游操作中心</w:t>
                                </w:r>
                                <w:r>
                                  <w:rPr>
                                    <w:noProof/>
                                  </w:rPr>
                                  <w:drawing>
                                    <wp:inline distT="0" distB="0" distL="0" distR="0" wp14:anchorId="0C7A68D0" wp14:editId="4F13A5EA">
                                      <wp:extent cx="382905" cy="595630"/>
                                      <wp:effectExtent l="0" t="0" r="0"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6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55" name="Rectangle 329"/>
                          <wps:cNvSpPr>
                            <a:spLocks noChangeArrowheads="1"/>
                          </wps:cNvSpPr>
                          <wps:spPr bwMode="auto">
                            <a:xfrm>
                              <a:off x="4442" y="6577"/>
                              <a:ext cx="454" cy="1427"/>
                            </a:xfrm>
                            <a:prstGeom prst="rect">
                              <a:avLst/>
                            </a:prstGeom>
                            <a:solidFill>
                              <a:srgbClr val="FFFFFF"/>
                            </a:solidFill>
                            <a:ln w="9525">
                              <a:solidFill>
                                <a:srgbClr val="000000"/>
                              </a:solidFill>
                              <a:miter lim="800000"/>
                            </a:ln>
                          </wps:spPr>
                          <wps:txbx>
                            <w:txbxContent>
                              <w:p w14:paraId="404A1E17" w14:textId="77777777" w:rsidR="002D197A" w:rsidRDefault="00EE26C2">
                                <w:r>
                                  <w:rPr>
                                    <w:rFonts w:hint="eastAsia"/>
                                  </w:rPr>
                                  <w:t>门市中心</w:t>
                                </w:r>
                              </w:p>
                            </w:txbxContent>
                          </wps:txbx>
                          <wps:bodyPr rot="0" vert="horz" wrap="square" lIns="91440" tIns="45720" rIns="91440" bIns="45720" anchor="t" anchorCtr="0" upright="1">
                            <a:noAutofit/>
                          </wps:bodyPr>
                        </wps:wsp>
                        <wps:wsp>
                          <wps:cNvPr id="556" name="Rectangle 330"/>
                          <wps:cNvSpPr>
                            <a:spLocks noChangeArrowheads="1"/>
                          </wps:cNvSpPr>
                          <wps:spPr bwMode="auto">
                            <a:xfrm>
                              <a:off x="3866" y="6577"/>
                              <a:ext cx="456" cy="1427"/>
                            </a:xfrm>
                            <a:prstGeom prst="rect">
                              <a:avLst/>
                            </a:prstGeom>
                            <a:solidFill>
                              <a:srgbClr val="FFFFFF"/>
                            </a:solidFill>
                            <a:ln w="9525">
                              <a:solidFill>
                                <a:srgbClr val="000000"/>
                              </a:solidFill>
                              <a:miter lim="800000"/>
                            </a:ln>
                          </wps:spPr>
                          <wps:txbx>
                            <w:txbxContent>
                              <w:p w14:paraId="6F773BA5" w14:textId="77777777" w:rsidR="002D197A" w:rsidRDefault="00EE26C2">
                                <w:r>
                                  <w:rPr>
                                    <w:rFonts w:hint="eastAsia"/>
                                  </w:rPr>
                                  <w:t>客服部</w:t>
                                </w:r>
                              </w:p>
                            </w:txbxContent>
                          </wps:txbx>
                          <wps:bodyPr rot="0" vert="horz" wrap="square" lIns="91440" tIns="45720" rIns="91440" bIns="45720" anchor="t" anchorCtr="0" upright="1">
                            <a:noAutofit/>
                          </wps:bodyPr>
                        </wps:wsp>
                        <wps:wsp>
                          <wps:cNvPr id="557" name="Rectangle 331"/>
                          <wps:cNvSpPr>
                            <a:spLocks noChangeArrowheads="1"/>
                          </wps:cNvSpPr>
                          <wps:spPr bwMode="auto">
                            <a:xfrm>
                              <a:off x="3290" y="6577"/>
                              <a:ext cx="456" cy="1427"/>
                            </a:xfrm>
                            <a:prstGeom prst="rect">
                              <a:avLst/>
                            </a:prstGeom>
                            <a:solidFill>
                              <a:srgbClr val="FFFFFF"/>
                            </a:solidFill>
                            <a:ln w="9525">
                              <a:solidFill>
                                <a:srgbClr val="000000"/>
                              </a:solidFill>
                              <a:miter lim="800000"/>
                            </a:ln>
                          </wps:spPr>
                          <wps:txbx>
                            <w:txbxContent>
                              <w:p w14:paraId="1EA3E3D1" w14:textId="77777777" w:rsidR="002D197A" w:rsidRDefault="00EE26C2">
                                <w:r>
                                  <w:rPr>
                                    <w:rFonts w:hint="eastAsia"/>
                                  </w:rPr>
                                  <w:t>销售部</w:t>
                                </w:r>
                              </w:p>
                            </w:txbxContent>
                          </wps:txbx>
                          <wps:bodyPr rot="0" vert="horz" wrap="square" lIns="91440" tIns="45720" rIns="91440" bIns="45720" anchor="t" anchorCtr="0" upright="1">
                            <a:noAutofit/>
                          </wps:bodyPr>
                        </wps:wsp>
                        <wps:wsp>
                          <wps:cNvPr id="558" name="Rectangle 332"/>
                          <wps:cNvSpPr>
                            <a:spLocks noChangeArrowheads="1"/>
                          </wps:cNvSpPr>
                          <wps:spPr bwMode="auto">
                            <a:xfrm>
                              <a:off x="2042" y="6578"/>
                              <a:ext cx="792" cy="1425"/>
                            </a:xfrm>
                            <a:prstGeom prst="rect">
                              <a:avLst/>
                            </a:prstGeom>
                            <a:solidFill>
                              <a:srgbClr val="FFFFFF"/>
                            </a:solidFill>
                            <a:ln w="9525">
                              <a:solidFill>
                                <a:srgbClr val="000000"/>
                              </a:solidFill>
                              <a:miter lim="800000"/>
                            </a:ln>
                          </wps:spPr>
                          <wps:txbx>
                            <w:txbxContent>
                              <w:p w14:paraId="6DAEE67E" w14:textId="77777777" w:rsidR="002D197A" w:rsidRDefault="00EE26C2">
                                <w:pPr>
                                  <w:spacing w:line="0" w:lineRule="atLeast"/>
                                  <w:jc w:val="left"/>
                                </w:pPr>
                                <w:r>
                                  <w:rPr>
                                    <w:rFonts w:hint="eastAsia"/>
                                  </w:rPr>
                                  <w:t>同业出境旅游中心</w:t>
                                </w:r>
                                <w:r>
                                  <w:rPr>
                                    <w:noProof/>
                                  </w:rPr>
                                  <w:drawing>
                                    <wp:inline distT="0" distB="0" distL="0" distR="0" wp14:anchorId="3FD0DE3F" wp14:editId="4AEAE15D">
                                      <wp:extent cx="382905" cy="595630"/>
                                      <wp:effectExtent l="0" t="0" r="0" b="0"/>
                                      <wp:docPr id="651" name="图片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6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559" name="Group 333"/>
                          <wpg:cNvGrpSpPr/>
                          <wpg:grpSpPr>
                            <a:xfrm>
                              <a:off x="1154" y="1928"/>
                              <a:ext cx="9577" cy="4153"/>
                              <a:chOff x="1154" y="1928"/>
                              <a:chExt cx="9577" cy="4153"/>
                            </a:xfrm>
                          </wpg:grpSpPr>
                          <wps:wsp>
                            <wps:cNvPr id="560" name="Rectangle 334"/>
                            <wps:cNvSpPr>
                              <a:spLocks noChangeArrowheads="1"/>
                            </wps:cNvSpPr>
                            <wps:spPr bwMode="auto">
                              <a:xfrm>
                                <a:off x="1154" y="4655"/>
                                <a:ext cx="792" cy="1426"/>
                              </a:xfrm>
                              <a:prstGeom prst="rect">
                                <a:avLst/>
                              </a:prstGeom>
                              <a:solidFill>
                                <a:srgbClr val="FFFFFF"/>
                              </a:solidFill>
                              <a:ln w="9525">
                                <a:solidFill>
                                  <a:srgbClr val="000000"/>
                                </a:solidFill>
                                <a:miter lim="800000"/>
                              </a:ln>
                            </wps:spPr>
                            <wps:txbx>
                              <w:txbxContent>
                                <w:p w14:paraId="067C1BF5" w14:textId="77777777" w:rsidR="002D197A" w:rsidRDefault="00EE26C2">
                                  <w:pPr>
                                    <w:spacing w:line="0" w:lineRule="atLeast"/>
                                    <w:jc w:val="left"/>
                                  </w:pPr>
                                  <w:r>
                                    <w:rPr>
                                      <w:rFonts w:hint="eastAsia"/>
                                    </w:rPr>
                                    <w:t>出境旅游营销中心</w:t>
                                  </w:r>
                                </w:p>
                              </w:txbxContent>
                            </wps:txbx>
                            <wps:bodyPr rot="0" vert="horz" wrap="square" lIns="91440" tIns="45720" rIns="91440" bIns="45720" anchor="t" anchorCtr="0" upright="1">
                              <a:noAutofit/>
                            </wps:bodyPr>
                          </wps:wsp>
                          <wps:wsp>
                            <wps:cNvPr id="561" name="Rectangle 335"/>
                            <wps:cNvSpPr>
                              <a:spLocks noChangeArrowheads="1"/>
                            </wps:cNvSpPr>
                            <wps:spPr bwMode="auto">
                              <a:xfrm>
                                <a:off x="3674" y="4657"/>
                                <a:ext cx="792" cy="1424"/>
                              </a:xfrm>
                              <a:prstGeom prst="rect">
                                <a:avLst/>
                              </a:prstGeom>
                              <a:solidFill>
                                <a:srgbClr val="FFFFFF"/>
                              </a:solidFill>
                              <a:ln w="9525">
                                <a:solidFill>
                                  <a:srgbClr val="000000"/>
                                </a:solidFill>
                                <a:miter lim="800000"/>
                              </a:ln>
                            </wps:spPr>
                            <wps:txbx>
                              <w:txbxContent>
                                <w:p w14:paraId="2DE71897" w14:textId="77777777" w:rsidR="002D197A" w:rsidRDefault="00EE26C2">
                                  <w:pPr>
                                    <w:spacing w:line="0" w:lineRule="atLeast"/>
                                    <w:jc w:val="left"/>
                                  </w:pPr>
                                  <w:r>
                                    <w:rPr>
                                      <w:rFonts w:hint="eastAsia"/>
                                    </w:rPr>
                                    <w:t>公民出境旅游中心</w:t>
                                  </w:r>
                                  <w:r>
                                    <w:rPr>
                                      <w:noProof/>
                                    </w:rPr>
                                    <w:drawing>
                                      <wp:inline distT="0" distB="0" distL="0" distR="0" wp14:anchorId="2FD49BC1" wp14:editId="0A681555">
                                        <wp:extent cx="382905" cy="595630"/>
                                        <wp:effectExtent l="0" t="0" r="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62" name="Rectangle 336"/>
                            <wps:cNvSpPr>
                              <a:spLocks noChangeArrowheads="1"/>
                            </wps:cNvSpPr>
                            <wps:spPr bwMode="auto">
                              <a:xfrm>
                                <a:off x="2186" y="4655"/>
                                <a:ext cx="792" cy="1425"/>
                              </a:xfrm>
                              <a:prstGeom prst="rect">
                                <a:avLst/>
                              </a:prstGeom>
                              <a:solidFill>
                                <a:srgbClr val="FFFFFF"/>
                              </a:solidFill>
                              <a:ln w="9525">
                                <a:solidFill>
                                  <a:srgbClr val="000000"/>
                                </a:solidFill>
                                <a:miter lim="800000"/>
                              </a:ln>
                            </wps:spPr>
                            <wps:txbx>
                              <w:txbxContent>
                                <w:p w14:paraId="48709DEF" w14:textId="77777777" w:rsidR="002D197A" w:rsidRDefault="00EE26C2">
                                  <w:pPr>
                                    <w:spacing w:line="0" w:lineRule="atLeast"/>
                                    <w:jc w:val="left"/>
                                  </w:pPr>
                                  <w:r>
                                    <w:rPr>
                                      <w:rFonts w:hint="eastAsia"/>
                                    </w:rPr>
                                    <w:t>产品市场中心</w:t>
                                  </w:r>
                                </w:p>
                              </w:txbxContent>
                            </wps:txbx>
                            <wps:bodyPr rot="0" vert="horz" wrap="square" lIns="91440" tIns="45720" rIns="91440" bIns="45720" anchor="t" anchorCtr="0" upright="1">
                              <a:noAutofit/>
                            </wps:bodyPr>
                          </wps:wsp>
                          <wps:wsp>
                            <wps:cNvPr id="563" name="Rectangle 337"/>
                            <wps:cNvSpPr>
                              <a:spLocks noChangeArrowheads="1"/>
                            </wps:cNvSpPr>
                            <wps:spPr bwMode="auto">
                              <a:xfrm>
                                <a:off x="4706" y="4655"/>
                                <a:ext cx="792" cy="1425"/>
                              </a:xfrm>
                              <a:prstGeom prst="rect">
                                <a:avLst/>
                              </a:prstGeom>
                              <a:solidFill>
                                <a:srgbClr val="FFFFFF"/>
                              </a:solidFill>
                              <a:ln w="9525">
                                <a:solidFill>
                                  <a:srgbClr val="000000"/>
                                </a:solidFill>
                                <a:miter lim="800000"/>
                              </a:ln>
                            </wps:spPr>
                            <wps:txbx>
                              <w:txbxContent>
                                <w:p w14:paraId="5BF9F737" w14:textId="77777777" w:rsidR="002D197A" w:rsidRDefault="00EE26C2">
                                  <w:pPr>
                                    <w:spacing w:line="0" w:lineRule="atLeast"/>
                                    <w:jc w:val="left"/>
                                  </w:pPr>
                                  <w:r>
                                    <w:rPr>
                                      <w:rFonts w:hint="eastAsia"/>
                                    </w:rPr>
                                    <w:t>机票团控中心</w:t>
                                  </w:r>
                                </w:p>
                              </w:txbxContent>
                            </wps:txbx>
                            <wps:bodyPr rot="0" vert="horz" wrap="square" lIns="91440" tIns="45720" rIns="91440" bIns="45720" anchor="t" anchorCtr="0" upright="1">
                              <a:noAutofit/>
                            </wps:bodyPr>
                          </wps:wsp>
                          <wps:wsp>
                            <wps:cNvPr id="564" name="Rectangle 338"/>
                            <wps:cNvSpPr>
                              <a:spLocks noChangeArrowheads="1"/>
                            </wps:cNvSpPr>
                            <wps:spPr bwMode="auto">
                              <a:xfrm>
                                <a:off x="3098" y="4655"/>
                                <a:ext cx="456" cy="1426"/>
                              </a:xfrm>
                              <a:prstGeom prst="rect">
                                <a:avLst/>
                              </a:prstGeom>
                              <a:solidFill>
                                <a:srgbClr val="FFFFFF"/>
                              </a:solidFill>
                              <a:ln w="9525">
                                <a:solidFill>
                                  <a:srgbClr val="000000"/>
                                </a:solidFill>
                                <a:miter lim="800000"/>
                              </a:ln>
                            </wps:spPr>
                            <wps:txbx>
                              <w:txbxContent>
                                <w:p w14:paraId="1EA6F66C" w14:textId="77777777" w:rsidR="002D197A" w:rsidRDefault="00EE26C2">
                                  <w:r>
                                    <w:rPr>
                                      <w:rFonts w:hint="eastAsia"/>
                                    </w:rPr>
                                    <w:t>德国公司</w:t>
                                  </w:r>
                                </w:p>
                              </w:txbxContent>
                            </wps:txbx>
                            <wps:bodyPr rot="0" vert="horz" wrap="square" lIns="91440" tIns="45720" rIns="91440" bIns="45720" anchor="t" anchorCtr="0" upright="1">
                              <a:noAutofit/>
                            </wps:bodyPr>
                          </wps:wsp>
                          <wps:wsp>
                            <wps:cNvPr id="565" name="Rectangle 339"/>
                            <wps:cNvSpPr>
                              <a:spLocks noChangeArrowheads="1"/>
                            </wps:cNvSpPr>
                            <wps:spPr bwMode="auto">
                              <a:xfrm>
                                <a:off x="5642" y="4655"/>
                                <a:ext cx="456" cy="1426"/>
                              </a:xfrm>
                              <a:prstGeom prst="rect">
                                <a:avLst/>
                              </a:prstGeom>
                              <a:solidFill>
                                <a:srgbClr val="FFFFFF"/>
                              </a:solidFill>
                              <a:ln w="9525">
                                <a:solidFill>
                                  <a:srgbClr val="000000"/>
                                </a:solidFill>
                                <a:miter lim="800000"/>
                              </a:ln>
                            </wps:spPr>
                            <wps:txbx>
                              <w:txbxContent>
                                <w:p w14:paraId="1D1275DA" w14:textId="77777777" w:rsidR="002D197A" w:rsidRDefault="00EE26C2">
                                  <w:r>
                                    <w:rPr>
                                      <w:rFonts w:hint="eastAsia"/>
                                    </w:rPr>
                                    <w:t>签证中心</w:t>
                                  </w:r>
                                </w:p>
                              </w:txbxContent>
                            </wps:txbx>
                            <wps:bodyPr rot="0" vert="horz" wrap="square" lIns="91440" tIns="45720" rIns="91440" bIns="45720" anchor="t" anchorCtr="0" upright="1">
                              <a:noAutofit/>
                            </wps:bodyPr>
                          </wps:wsp>
                          <wps:wsp>
                            <wps:cNvPr id="566" name="Rectangle 340"/>
                            <wps:cNvSpPr>
                              <a:spLocks noChangeArrowheads="1"/>
                            </wps:cNvSpPr>
                            <wps:spPr bwMode="auto">
                              <a:xfrm>
                                <a:off x="6244" y="4655"/>
                                <a:ext cx="454" cy="1426"/>
                              </a:xfrm>
                              <a:prstGeom prst="rect">
                                <a:avLst/>
                              </a:prstGeom>
                              <a:solidFill>
                                <a:srgbClr val="FFFFFF"/>
                              </a:solidFill>
                              <a:ln w="9525">
                                <a:solidFill>
                                  <a:srgbClr val="000000"/>
                                </a:solidFill>
                                <a:miter lim="800000"/>
                              </a:ln>
                            </wps:spPr>
                            <wps:txbx>
                              <w:txbxContent>
                                <w:p w14:paraId="779F6231" w14:textId="77777777" w:rsidR="002D197A" w:rsidRDefault="00EE26C2">
                                  <w:r>
                                    <w:rPr>
                                      <w:rFonts w:hint="eastAsia"/>
                                    </w:rPr>
                                    <w:t>财务部</w:t>
                                  </w:r>
                                </w:p>
                              </w:txbxContent>
                            </wps:txbx>
                            <wps:bodyPr rot="0" vert="horz" wrap="square" lIns="91440" tIns="45720" rIns="91440" bIns="45720" anchor="t" anchorCtr="0" upright="1">
                              <a:noAutofit/>
                            </wps:bodyPr>
                          </wps:wsp>
                          <wps:wsp>
                            <wps:cNvPr id="567" name="Rectangle 341"/>
                            <wps:cNvSpPr>
                              <a:spLocks noChangeArrowheads="1"/>
                            </wps:cNvSpPr>
                            <wps:spPr bwMode="auto">
                              <a:xfrm>
                                <a:off x="6843" y="4655"/>
                                <a:ext cx="455" cy="1426"/>
                              </a:xfrm>
                              <a:prstGeom prst="rect">
                                <a:avLst/>
                              </a:prstGeom>
                              <a:solidFill>
                                <a:srgbClr val="FFFFFF"/>
                              </a:solidFill>
                              <a:ln w="9525">
                                <a:solidFill>
                                  <a:srgbClr val="000000"/>
                                </a:solidFill>
                                <a:miter lim="800000"/>
                              </a:ln>
                            </wps:spPr>
                            <wps:txbx>
                              <w:txbxContent>
                                <w:p w14:paraId="2D77713F" w14:textId="77777777" w:rsidR="002D197A" w:rsidRDefault="00EE26C2">
                                  <w:r>
                                    <w:rPr>
                                      <w:rFonts w:hint="eastAsia"/>
                                    </w:rPr>
                                    <w:t>人事部</w:t>
                                  </w:r>
                                </w:p>
                              </w:txbxContent>
                            </wps:txbx>
                            <wps:bodyPr rot="0" vert="horz" wrap="square" lIns="91440" tIns="45720" rIns="91440" bIns="45720" anchor="t" anchorCtr="0" upright="1">
                              <a:noAutofit/>
                            </wps:bodyPr>
                          </wps:wsp>
                          <wps:wsp>
                            <wps:cNvPr id="568" name="Rectangle 342"/>
                            <wps:cNvSpPr>
                              <a:spLocks noChangeArrowheads="1"/>
                            </wps:cNvSpPr>
                            <wps:spPr bwMode="auto">
                              <a:xfrm>
                                <a:off x="7635" y="4655"/>
                                <a:ext cx="455" cy="1426"/>
                              </a:xfrm>
                              <a:prstGeom prst="rect">
                                <a:avLst/>
                              </a:prstGeom>
                              <a:solidFill>
                                <a:srgbClr val="FFFFFF"/>
                              </a:solidFill>
                              <a:ln w="9525">
                                <a:solidFill>
                                  <a:srgbClr val="000000"/>
                                </a:solidFill>
                                <a:miter lim="800000"/>
                              </a:ln>
                            </wps:spPr>
                            <wps:txbx>
                              <w:txbxContent>
                                <w:p w14:paraId="6D4D9BF6" w14:textId="77777777" w:rsidR="002D197A" w:rsidRDefault="00EE26C2">
                                  <w:r>
                                    <w:rPr>
                                      <w:rFonts w:hint="eastAsia"/>
                                    </w:rPr>
                                    <w:t>办公行政</w:t>
                                  </w:r>
                                </w:p>
                              </w:txbxContent>
                            </wps:txbx>
                            <wps:bodyPr rot="0" vert="horz" wrap="square" lIns="91440" tIns="45720" rIns="91440" bIns="45720" anchor="t" anchorCtr="0" upright="1">
                              <a:noAutofit/>
                            </wps:bodyPr>
                          </wps:wsp>
                          <wps:wsp>
                            <wps:cNvPr id="569" name="Rectangle 343"/>
                            <wps:cNvSpPr>
                              <a:spLocks noChangeArrowheads="1"/>
                            </wps:cNvSpPr>
                            <wps:spPr bwMode="auto">
                              <a:xfrm>
                                <a:off x="8234" y="4655"/>
                                <a:ext cx="456" cy="1425"/>
                              </a:xfrm>
                              <a:prstGeom prst="rect">
                                <a:avLst/>
                              </a:prstGeom>
                              <a:solidFill>
                                <a:srgbClr val="FFFFFF"/>
                              </a:solidFill>
                              <a:ln w="9525">
                                <a:solidFill>
                                  <a:srgbClr val="000000"/>
                                </a:solidFill>
                                <a:miter lim="800000"/>
                              </a:ln>
                            </wps:spPr>
                            <wps:txbx>
                              <w:txbxContent>
                                <w:p w14:paraId="2346A76A" w14:textId="77777777" w:rsidR="002D197A" w:rsidRDefault="00EE26C2">
                                  <w:r>
                                    <w:rPr>
                                      <w:rFonts w:hint="eastAsia"/>
                                    </w:rPr>
                                    <w:t>机场办公</w:t>
                                  </w:r>
                                </w:p>
                              </w:txbxContent>
                            </wps:txbx>
                            <wps:bodyPr rot="0" vert="horz" wrap="square" lIns="91440" tIns="45720" rIns="91440" bIns="45720" anchor="t" anchorCtr="0" upright="1">
                              <a:noAutofit/>
                            </wps:bodyPr>
                          </wps:wsp>
                          <wpg:grpSp>
                            <wpg:cNvPr id="570" name="Group 344"/>
                            <wpg:cNvGrpSpPr/>
                            <wpg:grpSpPr>
                              <a:xfrm>
                                <a:off x="1490" y="1928"/>
                                <a:ext cx="9241" cy="3409"/>
                                <a:chOff x="1490" y="1928"/>
                                <a:chExt cx="9241" cy="3409"/>
                              </a:xfrm>
                            </wpg:grpSpPr>
                            <wps:wsp>
                              <wps:cNvPr id="571" name="Rectangle 345"/>
                              <wps:cNvSpPr>
                                <a:spLocks noChangeArrowheads="1"/>
                              </wps:cNvSpPr>
                              <wps:spPr bwMode="auto">
                                <a:xfrm>
                                  <a:off x="4946" y="1928"/>
                                  <a:ext cx="1272" cy="464"/>
                                </a:xfrm>
                                <a:prstGeom prst="rect">
                                  <a:avLst/>
                                </a:prstGeom>
                                <a:solidFill>
                                  <a:srgbClr val="FFFFFF"/>
                                </a:solidFill>
                                <a:ln w="9525">
                                  <a:solidFill>
                                    <a:srgbClr val="000000"/>
                                  </a:solidFill>
                                  <a:miter lim="800000"/>
                                </a:ln>
                              </wps:spPr>
                              <wps:txbx>
                                <w:txbxContent>
                                  <w:p w14:paraId="2A5F53BA" w14:textId="77777777" w:rsidR="002D197A" w:rsidRDefault="00EE26C2">
                                    <w:r>
                                      <w:rPr>
                                        <w:rFonts w:hint="eastAsia"/>
                                      </w:rPr>
                                      <w:t>总经理</w:t>
                                    </w:r>
                                  </w:p>
                                </w:txbxContent>
                              </wps:txbx>
                              <wps:bodyPr rot="0" vert="horz" wrap="square" lIns="91440" tIns="45720" rIns="91440" bIns="45720" anchor="t" anchorCtr="0" upright="1">
                                <a:noAutofit/>
                              </wps:bodyPr>
                            </wps:wsp>
                            <wps:wsp>
                              <wps:cNvPr id="572" name="Rectangle 346"/>
                              <wps:cNvSpPr>
                                <a:spLocks noChangeArrowheads="1"/>
                              </wps:cNvSpPr>
                              <wps:spPr bwMode="auto">
                                <a:xfrm>
                                  <a:off x="7493" y="3291"/>
                                  <a:ext cx="1269" cy="464"/>
                                </a:xfrm>
                                <a:prstGeom prst="rect">
                                  <a:avLst/>
                                </a:prstGeom>
                                <a:solidFill>
                                  <a:srgbClr val="FFFFFF"/>
                                </a:solidFill>
                                <a:ln w="9525">
                                  <a:solidFill>
                                    <a:srgbClr val="000000"/>
                                  </a:solidFill>
                                  <a:miter lim="800000"/>
                                </a:ln>
                              </wps:spPr>
                              <wps:txbx>
                                <w:txbxContent>
                                  <w:p w14:paraId="11B1850B" w14:textId="77777777" w:rsidR="002D197A" w:rsidRDefault="00EE26C2">
                                    <w:r>
                                      <w:rPr>
                                        <w:rFonts w:hint="eastAsia"/>
                                      </w:rPr>
                                      <w:t>副总经理</w:t>
                                    </w:r>
                                  </w:p>
                                </w:txbxContent>
                              </wps:txbx>
                              <wps:bodyPr rot="0" vert="horz" wrap="square" lIns="91440" tIns="45720" rIns="91440" bIns="45720" anchor="t" anchorCtr="0" upright="1">
                                <a:noAutofit/>
                              </wps:bodyPr>
                            </wps:wsp>
                            <wps:wsp>
                              <wps:cNvPr id="573" name="Rectangle 347"/>
                              <wps:cNvSpPr>
                                <a:spLocks noChangeArrowheads="1"/>
                              </wps:cNvSpPr>
                              <wps:spPr bwMode="auto">
                                <a:xfrm>
                                  <a:off x="2618" y="3291"/>
                                  <a:ext cx="1272" cy="464"/>
                                </a:xfrm>
                                <a:prstGeom prst="rect">
                                  <a:avLst/>
                                </a:prstGeom>
                                <a:solidFill>
                                  <a:srgbClr val="FFFFFF"/>
                                </a:solidFill>
                                <a:ln w="9525">
                                  <a:solidFill>
                                    <a:srgbClr val="000000"/>
                                  </a:solidFill>
                                  <a:miter lim="800000"/>
                                </a:ln>
                              </wps:spPr>
                              <wps:txbx>
                                <w:txbxContent>
                                  <w:p w14:paraId="3E4BDF12" w14:textId="77777777" w:rsidR="002D197A" w:rsidRDefault="00EE26C2">
                                    <w:r>
                                      <w:rPr>
                                        <w:rFonts w:hint="eastAsia"/>
                                      </w:rPr>
                                      <w:t>副总经理</w:t>
                                    </w:r>
                                  </w:p>
                                </w:txbxContent>
                              </wps:txbx>
                              <wps:bodyPr rot="0" vert="horz" wrap="square" lIns="91440" tIns="45720" rIns="91440" bIns="45720" anchor="t" anchorCtr="0" upright="1">
                                <a:noAutofit/>
                              </wps:bodyPr>
                            </wps:wsp>
                            <wps:wsp>
                              <wps:cNvPr id="574" name="Rectangle 348"/>
                              <wps:cNvSpPr>
                                <a:spLocks noChangeArrowheads="1"/>
                              </wps:cNvSpPr>
                              <wps:spPr bwMode="auto">
                                <a:xfrm>
                                  <a:off x="4969" y="3291"/>
                                  <a:ext cx="1273" cy="465"/>
                                </a:xfrm>
                                <a:prstGeom prst="rect">
                                  <a:avLst/>
                                </a:prstGeom>
                                <a:solidFill>
                                  <a:srgbClr val="FFFFFF"/>
                                </a:solidFill>
                                <a:ln w="9525">
                                  <a:solidFill>
                                    <a:srgbClr val="000000"/>
                                  </a:solidFill>
                                  <a:miter lim="800000"/>
                                </a:ln>
                              </wps:spPr>
                              <wps:txbx>
                                <w:txbxContent>
                                  <w:p w14:paraId="0BC4392A" w14:textId="77777777" w:rsidR="002D197A" w:rsidRDefault="00EE26C2">
                                    <w:r>
                                      <w:rPr>
                                        <w:rFonts w:hint="eastAsia"/>
                                      </w:rPr>
                                      <w:t>副总经理</w:t>
                                    </w:r>
                                  </w:p>
                                </w:txbxContent>
                              </wps:txbx>
                              <wps:bodyPr rot="0" vert="horz" wrap="square" lIns="91440" tIns="45720" rIns="91440" bIns="45720" anchor="t" anchorCtr="0" upright="1">
                                <a:noAutofit/>
                              </wps:bodyPr>
                            </wps:wsp>
                            <wps:wsp>
                              <wps:cNvPr id="575" name="Rectangle 349"/>
                              <wps:cNvSpPr>
                                <a:spLocks noChangeArrowheads="1"/>
                              </wps:cNvSpPr>
                              <wps:spPr bwMode="auto">
                                <a:xfrm>
                                  <a:off x="8953" y="3291"/>
                                  <a:ext cx="481" cy="2046"/>
                                </a:xfrm>
                                <a:prstGeom prst="rect">
                                  <a:avLst/>
                                </a:prstGeom>
                                <a:solidFill>
                                  <a:srgbClr val="FFFFFF"/>
                                </a:solidFill>
                                <a:ln w="9525">
                                  <a:solidFill>
                                    <a:srgbClr val="000000"/>
                                  </a:solidFill>
                                  <a:miter lim="800000"/>
                                </a:ln>
                              </wps:spPr>
                              <wps:txbx>
                                <w:txbxContent>
                                  <w:p w14:paraId="66D76EB9" w14:textId="77777777" w:rsidR="002D197A" w:rsidRDefault="00EE26C2">
                                    <w:r>
                                      <w:rPr>
                                        <w:rFonts w:hint="eastAsia"/>
                                      </w:rPr>
                                      <w:t>商务会奖中心</w:t>
                                    </w:r>
                                  </w:p>
                                </w:txbxContent>
                              </wps:txbx>
                              <wps:bodyPr rot="0" vert="horz" wrap="square" lIns="91440" tIns="45720" rIns="91440" bIns="45720" anchor="t" anchorCtr="0" upright="1">
                                <a:noAutofit/>
                              </wps:bodyPr>
                            </wps:wsp>
                            <wps:wsp>
                              <wps:cNvPr id="576" name="Rectangle 350"/>
                              <wps:cNvSpPr>
                                <a:spLocks noChangeArrowheads="1"/>
                              </wps:cNvSpPr>
                              <wps:spPr bwMode="auto">
                                <a:xfrm>
                                  <a:off x="10250" y="3291"/>
                                  <a:ext cx="481" cy="2046"/>
                                </a:xfrm>
                                <a:prstGeom prst="rect">
                                  <a:avLst/>
                                </a:prstGeom>
                                <a:solidFill>
                                  <a:srgbClr val="FFFFFF"/>
                                </a:solidFill>
                                <a:ln w="9525">
                                  <a:solidFill>
                                    <a:srgbClr val="000000"/>
                                  </a:solidFill>
                                  <a:miter lim="800000"/>
                                </a:ln>
                              </wps:spPr>
                              <wps:txbx>
                                <w:txbxContent>
                                  <w:p w14:paraId="5EEA9826" w14:textId="77777777" w:rsidR="002D197A" w:rsidRDefault="00EE26C2">
                                    <w:r>
                                      <w:rPr>
                                        <w:rFonts w:hint="eastAsia"/>
                                      </w:rPr>
                                      <w:t>国内旅游中心</w:t>
                                    </w:r>
                                  </w:p>
                                </w:txbxContent>
                              </wps:txbx>
                              <wps:bodyPr rot="0" vert="horz" wrap="square" lIns="91440" tIns="45720" rIns="91440" bIns="45720" anchor="t" anchorCtr="0" upright="1">
                                <a:noAutofit/>
                              </wps:bodyPr>
                            </wps:wsp>
                            <wps:wsp>
                              <wps:cNvPr id="577" name="Rectangle 351"/>
                              <wps:cNvSpPr>
                                <a:spLocks noChangeArrowheads="1"/>
                              </wps:cNvSpPr>
                              <wps:spPr bwMode="auto">
                                <a:xfrm>
                                  <a:off x="9604" y="3291"/>
                                  <a:ext cx="478" cy="2046"/>
                                </a:xfrm>
                                <a:prstGeom prst="rect">
                                  <a:avLst/>
                                </a:prstGeom>
                                <a:solidFill>
                                  <a:srgbClr val="FFFFFF"/>
                                </a:solidFill>
                                <a:ln w="9525">
                                  <a:solidFill>
                                    <a:srgbClr val="000000"/>
                                  </a:solidFill>
                                  <a:miter lim="800000"/>
                                </a:ln>
                              </wps:spPr>
                              <wps:txbx>
                                <w:txbxContent>
                                  <w:p w14:paraId="556E3A43" w14:textId="77777777" w:rsidR="002D197A" w:rsidRDefault="00EE26C2">
                                    <w:r>
                                      <w:rPr>
                                        <w:rFonts w:hint="eastAsia"/>
                                      </w:rPr>
                                      <w:t>外地机构</w:t>
                                    </w:r>
                                  </w:p>
                                </w:txbxContent>
                              </wps:txbx>
                              <wps:bodyPr rot="0" vert="horz" wrap="square" lIns="91440" tIns="45720" rIns="91440" bIns="45720" anchor="t" anchorCtr="0" upright="1">
                                <a:noAutofit/>
                              </wps:bodyPr>
                            </wps:wsp>
                            <wps:wsp>
                              <wps:cNvPr id="578" name="Line 352"/>
                              <wps:cNvCnPr>
                                <a:cxnSpLocks noChangeShapeType="1"/>
                              </wps:cNvCnPr>
                              <wps:spPr bwMode="auto">
                                <a:xfrm flipH="1">
                                  <a:off x="3218" y="2175"/>
                                  <a:ext cx="1728" cy="1116"/>
                                </a:xfrm>
                                <a:prstGeom prst="line">
                                  <a:avLst/>
                                </a:prstGeom>
                                <a:noFill/>
                                <a:ln w="9525">
                                  <a:solidFill>
                                    <a:srgbClr val="000000"/>
                                  </a:solidFill>
                                  <a:round/>
                                </a:ln>
                              </wps:spPr>
                              <wps:bodyPr/>
                            </wps:wsp>
                            <wps:wsp>
                              <wps:cNvPr id="579" name="Line 353"/>
                              <wps:cNvCnPr>
                                <a:cxnSpLocks noChangeShapeType="1"/>
                              </wps:cNvCnPr>
                              <wps:spPr bwMode="auto">
                                <a:xfrm>
                                  <a:off x="5594" y="2392"/>
                                  <a:ext cx="0" cy="899"/>
                                </a:xfrm>
                                <a:prstGeom prst="line">
                                  <a:avLst/>
                                </a:prstGeom>
                                <a:noFill/>
                                <a:ln w="9525">
                                  <a:solidFill>
                                    <a:srgbClr val="000000"/>
                                  </a:solidFill>
                                  <a:round/>
                                </a:ln>
                              </wps:spPr>
                              <wps:bodyPr/>
                            </wps:wsp>
                            <wps:wsp>
                              <wps:cNvPr id="580" name="Line 354"/>
                              <wps:cNvCnPr>
                                <a:cxnSpLocks noChangeShapeType="1"/>
                              </wps:cNvCnPr>
                              <wps:spPr bwMode="auto">
                                <a:xfrm>
                                  <a:off x="6218" y="2144"/>
                                  <a:ext cx="1944" cy="1147"/>
                                </a:xfrm>
                                <a:prstGeom prst="line">
                                  <a:avLst/>
                                </a:prstGeom>
                                <a:noFill/>
                                <a:ln w="9525">
                                  <a:solidFill>
                                    <a:srgbClr val="000000"/>
                                  </a:solidFill>
                                  <a:round/>
                                </a:ln>
                              </wps:spPr>
                              <wps:bodyPr/>
                            </wps:wsp>
                            <wps:wsp>
                              <wps:cNvPr id="581" name="Line 355"/>
                              <wps:cNvCnPr>
                                <a:cxnSpLocks noChangeShapeType="1"/>
                              </wps:cNvCnPr>
                              <wps:spPr bwMode="auto">
                                <a:xfrm>
                                  <a:off x="6218" y="2144"/>
                                  <a:ext cx="4224" cy="0"/>
                                </a:xfrm>
                                <a:prstGeom prst="line">
                                  <a:avLst/>
                                </a:prstGeom>
                                <a:noFill/>
                                <a:ln w="9525">
                                  <a:solidFill>
                                    <a:srgbClr val="000000"/>
                                  </a:solidFill>
                                  <a:round/>
                                </a:ln>
                              </wps:spPr>
                              <wps:bodyPr/>
                            </wps:wsp>
                            <wps:wsp>
                              <wps:cNvPr id="582" name="Line 356"/>
                              <wps:cNvCnPr>
                                <a:cxnSpLocks noChangeShapeType="1"/>
                              </wps:cNvCnPr>
                              <wps:spPr bwMode="auto">
                                <a:xfrm>
                                  <a:off x="9170" y="2144"/>
                                  <a:ext cx="0" cy="1147"/>
                                </a:xfrm>
                                <a:prstGeom prst="line">
                                  <a:avLst/>
                                </a:prstGeom>
                                <a:noFill/>
                                <a:ln w="9525">
                                  <a:solidFill>
                                    <a:srgbClr val="000000"/>
                                  </a:solidFill>
                                  <a:round/>
                                </a:ln>
                              </wps:spPr>
                              <wps:bodyPr/>
                            </wps:wsp>
                            <wps:wsp>
                              <wps:cNvPr id="583" name="Line 357"/>
                              <wps:cNvCnPr>
                                <a:cxnSpLocks noChangeShapeType="1"/>
                              </wps:cNvCnPr>
                              <wps:spPr bwMode="auto">
                                <a:xfrm>
                                  <a:off x="9842" y="2144"/>
                                  <a:ext cx="24" cy="1147"/>
                                </a:xfrm>
                                <a:prstGeom prst="line">
                                  <a:avLst/>
                                </a:prstGeom>
                                <a:noFill/>
                                <a:ln w="9525">
                                  <a:solidFill>
                                    <a:srgbClr val="000000"/>
                                  </a:solidFill>
                                  <a:round/>
                                </a:ln>
                              </wps:spPr>
                              <wps:bodyPr/>
                            </wps:wsp>
                            <wps:wsp>
                              <wps:cNvPr id="584" name="Line 358"/>
                              <wps:cNvCnPr>
                                <a:cxnSpLocks noChangeShapeType="1"/>
                              </wps:cNvCnPr>
                              <wps:spPr bwMode="auto">
                                <a:xfrm>
                                  <a:off x="10442" y="2144"/>
                                  <a:ext cx="1" cy="1147"/>
                                </a:xfrm>
                                <a:prstGeom prst="line">
                                  <a:avLst/>
                                </a:prstGeom>
                                <a:noFill/>
                                <a:ln w="9525">
                                  <a:solidFill>
                                    <a:srgbClr val="000000"/>
                                  </a:solidFill>
                                  <a:round/>
                                </a:ln>
                              </wps:spPr>
                              <wps:bodyPr/>
                            </wps:wsp>
                            <wps:wsp>
                              <wps:cNvPr id="585" name="Line 359"/>
                              <wps:cNvCnPr>
                                <a:cxnSpLocks noChangeShapeType="1"/>
                              </wps:cNvCnPr>
                              <wps:spPr bwMode="auto">
                                <a:xfrm flipH="1">
                                  <a:off x="1514" y="2175"/>
                                  <a:ext cx="3432" cy="0"/>
                                </a:xfrm>
                                <a:prstGeom prst="line">
                                  <a:avLst/>
                                </a:prstGeom>
                                <a:noFill/>
                                <a:ln w="9525">
                                  <a:solidFill>
                                    <a:srgbClr val="000000"/>
                                  </a:solidFill>
                                  <a:round/>
                                </a:ln>
                              </wps:spPr>
                              <wps:bodyPr/>
                            </wps:wsp>
                            <wps:wsp>
                              <wps:cNvPr id="586" name="Line 360"/>
                              <wps:cNvCnPr>
                                <a:cxnSpLocks noChangeShapeType="1"/>
                              </wps:cNvCnPr>
                              <wps:spPr bwMode="auto">
                                <a:xfrm>
                                  <a:off x="1490" y="2175"/>
                                  <a:ext cx="1" cy="2480"/>
                                </a:xfrm>
                                <a:prstGeom prst="line">
                                  <a:avLst/>
                                </a:prstGeom>
                                <a:noFill/>
                                <a:ln w="9525">
                                  <a:solidFill>
                                    <a:srgbClr val="000000"/>
                                  </a:solidFill>
                                  <a:round/>
                                </a:ln>
                              </wps:spPr>
                              <wps:bodyPr/>
                            </wps:wsp>
                          </wpg:grpSp>
                          <wps:wsp>
                            <wps:cNvPr id="587" name="Line 361"/>
                            <wps:cNvCnPr>
                              <a:cxnSpLocks noChangeShapeType="1"/>
                            </wps:cNvCnPr>
                            <wps:spPr bwMode="auto">
                              <a:xfrm flipH="1">
                                <a:off x="2546" y="3756"/>
                                <a:ext cx="312" cy="899"/>
                              </a:xfrm>
                              <a:prstGeom prst="line">
                                <a:avLst/>
                              </a:prstGeom>
                              <a:noFill/>
                              <a:ln w="9525">
                                <a:solidFill>
                                  <a:srgbClr val="000000"/>
                                </a:solidFill>
                                <a:round/>
                              </a:ln>
                            </wps:spPr>
                            <wps:bodyPr/>
                          </wps:wsp>
                          <wps:wsp>
                            <wps:cNvPr id="588" name="Line 362"/>
                            <wps:cNvCnPr>
                              <a:cxnSpLocks noChangeShapeType="1"/>
                            </wps:cNvCnPr>
                            <wps:spPr bwMode="auto">
                              <a:xfrm>
                                <a:off x="3314" y="3756"/>
                                <a:ext cx="0" cy="899"/>
                              </a:xfrm>
                              <a:prstGeom prst="line">
                                <a:avLst/>
                              </a:prstGeom>
                              <a:noFill/>
                              <a:ln w="9525">
                                <a:solidFill>
                                  <a:srgbClr val="000000"/>
                                </a:solidFill>
                                <a:round/>
                              </a:ln>
                            </wps:spPr>
                            <wps:bodyPr/>
                          </wps:wsp>
                          <wps:wsp>
                            <wps:cNvPr id="589" name="Line 363"/>
                            <wps:cNvCnPr>
                              <a:cxnSpLocks noChangeShapeType="1"/>
                            </wps:cNvCnPr>
                            <wps:spPr bwMode="auto">
                              <a:xfrm>
                                <a:off x="3698" y="3756"/>
                                <a:ext cx="360" cy="899"/>
                              </a:xfrm>
                              <a:prstGeom prst="line">
                                <a:avLst/>
                              </a:prstGeom>
                              <a:noFill/>
                              <a:ln w="9525">
                                <a:solidFill>
                                  <a:srgbClr val="000000"/>
                                </a:solidFill>
                                <a:round/>
                              </a:ln>
                            </wps:spPr>
                            <wps:bodyPr/>
                          </wps:wsp>
                          <wps:wsp>
                            <wps:cNvPr id="590" name="Line 364"/>
                            <wps:cNvCnPr>
                              <a:cxnSpLocks noChangeShapeType="1"/>
                            </wps:cNvCnPr>
                            <wps:spPr bwMode="auto">
                              <a:xfrm flipH="1">
                                <a:off x="5090" y="3756"/>
                                <a:ext cx="96" cy="899"/>
                              </a:xfrm>
                              <a:prstGeom prst="line">
                                <a:avLst/>
                              </a:prstGeom>
                              <a:noFill/>
                              <a:ln w="9525">
                                <a:solidFill>
                                  <a:srgbClr val="000000"/>
                                </a:solidFill>
                                <a:round/>
                              </a:ln>
                            </wps:spPr>
                            <wps:bodyPr/>
                          </wps:wsp>
                          <wps:wsp>
                            <wps:cNvPr id="591" name="Line 365"/>
                            <wps:cNvCnPr>
                              <a:cxnSpLocks noChangeShapeType="1"/>
                            </wps:cNvCnPr>
                            <wps:spPr bwMode="auto">
                              <a:xfrm>
                                <a:off x="5738" y="3756"/>
                                <a:ext cx="168" cy="899"/>
                              </a:xfrm>
                              <a:prstGeom prst="line">
                                <a:avLst/>
                              </a:prstGeom>
                              <a:noFill/>
                              <a:ln w="9525">
                                <a:solidFill>
                                  <a:srgbClr val="000000"/>
                                </a:solidFill>
                                <a:round/>
                              </a:ln>
                            </wps:spPr>
                            <wps:bodyPr/>
                          </wps:wsp>
                          <wps:wsp>
                            <wps:cNvPr id="592" name="Line 366"/>
                            <wps:cNvCnPr>
                              <a:cxnSpLocks noChangeShapeType="1"/>
                            </wps:cNvCnPr>
                            <wps:spPr bwMode="auto">
                              <a:xfrm>
                                <a:off x="5978" y="3756"/>
                                <a:ext cx="528" cy="899"/>
                              </a:xfrm>
                              <a:prstGeom prst="line">
                                <a:avLst/>
                              </a:prstGeom>
                              <a:noFill/>
                              <a:ln w="9525">
                                <a:solidFill>
                                  <a:srgbClr val="000000"/>
                                </a:solidFill>
                                <a:round/>
                              </a:ln>
                            </wps:spPr>
                            <wps:bodyPr/>
                          </wps:wsp>
                          <wps:wsp>
                            <wps:cNvPr id="593" name="Line 367"/>
                            <wps:cNvCnPr>
                              <a:cxnSpLocks noChangeShapeType="1"/>
                            </wps:cNvCnPr>
                            <wps:spPr bwMode="auto">
                              <a:xfrm>
                                <a:off x="6194" y="3756"/>
                                <a:ext cx="912" cy="899"/>
                              </a:xfrm>
                              <a:prstGeom prst="line">
                                <a:avLst/>
                              </a:prstGeom>
                              <a:noFill/>
                              <a:ln w="9525">
                                <a:solidFill>
                                  <a:srgbClr val="000000"/>
                                </a:solidFill>
                                <a:round/>
                              </a:ln>
                            </wps:spPr>
                            <wps:bodyPr/>
                          </wps:wsp>
                          <wps:wsp>
                            <wps:cNvPr id="594" name="Line 368"/>
                            <wps:cNvCnPr>
                              <a:cxnSpLocks noChangeShapeType="1"/>
                            </wps:cNvCnPr>
                            <wps:spPr bwMode="auto">
                              <a:xfrm flipH="1">
                                <a:off x="7826" y="3756"/>
                                <a:ext cx="192" cy="899"/>
                              </a:xfrm>
                              <a:prstGeom prst="line">
                                <a:avLst/>
                              </a:prstGeom>
                              <a:noFill/>
                              <a:ln w="9525">
                                <a:solidFill>
                                  <a:srgbClr val="000000"/>
                                </a:solidFill>
                                <a:round/>
                              </a:ln>
                            </wps:spPr>
                            <wps:bodyPr/>
                          </wps:wsp>
                          <wps:wsp>
                            <wps:cNvPr id="595" name="Line 369"/>
                            <wps:cNvCnPr>
                              <a:cxnSpLocks noChangeShapeType="1"/>
                            </wps:cNvCnPr>
                            <wps:spPr bwMode="auto">
                              <a:xfrm>
                                <a:off x="8258" y="3756"/>
                                <a:ext cx="240" cy="899"/>
                              </a:xfrm>
                              <a:prstGeom prst="line">
                                <a:avLst/>
                              </a:prstGeom>
                              <a:noFill/>
                              <a:ln w="9525">
                                <a:solidFill>
                                  <a:srgbClr val="000000"/>
                                </a:solidFill>
                                <a:round/>
                              </a:ln>
                            </wps:spPr>
                            <wps:bodyPr/>
                          </wps:wsp>
                        </wpg:grpSp>
                        <wps:wsp>
                          <wps:cNvPr id="596" name="Line 370"/>
                          <wps:cNvCnPr>
                            <a:cxnSpLocks noChangeShapeType="1"/>
                          </wps:cNvCnPr>
                          <wps:spPr bwMode="auto">
                            <a:xfrm flipH="1">
                              <a:off x="1394" y="6081"/>
                              <a:ext cx="72" cy="496"/>
                            </a:xfrm>
                            <a:prstGeom prst="line">
                              <a:avLst/>
                            </a:prstGeom>
                            <a:noFill/>
                            <a:ln w="9525">
                              <a:solidFill>
                                <a:srgbClr val="000000"/>
                              </a:solidFill>
                              <a:round/>
                            </a:ln>
                          </wps:spPr>
                          <wps:bodyPr/>
                        </wps:wsp>
                        <wps:wsp>
                          <wps:cNvPr id="597" name="Line 371"/>
                          <wps:cNvCnPr>
                            <a:cxnSpLocks noChangeShapeType="1"/>
                          </wps:cNvCnPr>
                          <wps:spPr bwMode="auto">
                            <a:xfrm>
                              <a:off x="1682" y="6081"/>
                              <a:ext cx="696" cy="496"/>
                            </a:xfrm>
                            <a:prstGeom prst="line">
                              <a:avLst/>
                            </a:prstGeom>
                            <a:noFill/>
                            <a:ln w="9525">
                              <a:solidFill>
                                <a:srgbClr val="000000"/>
                              </a:solidFill>
                              <a:round/>
                            </a:ln>
                          </wps:spPr>
                          <wps:bodyPr/>
                        </wps:wsp>
                        <wps:wsp>
                          <wps:cNvPr id="598" name="Line 372"/>
                          <wps:cNvCnPr>
                            <a:cxnSpLocks noChangeShapeType="1"/>
                          </wps:cNvCnPr>
                          <wps:spPr bwMode="auto">
                            <a:xfrm>
                              <a:off x="4058" y="6081"/>
                              <a:ext cx="0" cy="496"/>
                            </a:xfrm>
                            <a:prstGeom prst="line">
                              <a:avLst/>
                            </a:prstGeom>
                            <a:noFill/>
                            <a:ln w="9525">
                              <a:solidFill>
                                <a:srgbClr val="000000"/>
                              </a:solidFill>
                              <a:round/>
                            </a:ln>
                          </wps:spPr>
                          <wps:bodyPr/>
                        </wps:wsp>
                        <wps:wsp>
                          <wps:cNvPr id="599" name="Line 373"/>
                          <wps:cNvCnPr>
                            <a:cxnSpLocks noChangeShapeType="1"/>
                          </wps:cNvCnPr>
                          <wps:spPr bwMode="auto">
                            <a:xfrm flipH="1">
                              <a:off x="3506" y="6081"/>
                              <a:ext cx="336" cy="496"/>
                            </a:xfrm>
                            <a:prstGeom prst="line">
                              <a:avLst/>
                            </a:prstGeom>
                            <a:noFill/>
                            <a:ln w="9525">
                              <a:solidFill>
                                <a:srgbClr val="000000"/>
                              </a:solidFill>
                              <a:round/>
                            </a:ln>
                          </wps:spPr>
                          <wps:bodyPr/>
                        </wps:wsp>
                        <wps:wsp>
                          <wps:cNvPr id="600" name="Line 374"/>
                          <wps:cNvCnPr>
                            <a:cxnSpLocks noChangeShapeType="1"/>
                          </wps:cNvCnPr>
                          <wps:spPr bwMode="auto">
                            <a:xfrm>
                              <a:off x="4250" y="6081"/>
                              <a:ext cx="408" cy="496"/>
                            </a:xfrm>
                            <a:prstGeom prst="line">
                              <a:avLst/>
                            </a:prstGeom>
                            <a:noFill/>
                            <a:ln w="9525">
                              <a:solidFill>
                                <a:srgbClr val="000000"/>
                              </a:solidFill>
                              <a:round/>
                            </a:ln>
                          </wps:spPr>
                          <wps:bodyPr/>
                        </wps:wsp>
                        <wps:wsp>
                          <wps:cNvPr id="601" name="Line 375"/>
                          <wps:cNvCnPr>
                            <a:cxnSpLocks noChangeShapeType="1"/>
                          </wps:cNvCnPr>
                          <wps:spPr bwMode="auto">
                            <a:xfrm flipH="1">
                              <a:off x="8978" y="5337"/>
                              <a:ext cx="696" cy="1333"/>
                            </a:xfrm>
                            <a:prstGeom prst="line">
                              <a:avLst/>
                            </a:prstGeom>
                            <a:noFill/>
                            <a:ln w="9525">
                              <a:solidFill>
                                <a:srgbClr val="000000"/>
                              </a:solidFill>
                              <a:round/>
                            </a:ln>
                          </wps:spPr>
                          <wps:bodyPr/>
                        </wps:wsp>
                        <wps:wsp>
                          <wps:cNvPr id="602" name="Line 376"/>
                          <wps:cNvCnPr>
                            <a:cxnSpLocks noChangeShapeType="1"/>
                          </wps:cNvCnPr>
                          <wps:spPr bwMode="auto">
                            <a:xfrm>
                              <a:off x="10010" y="5337"/>
                              <a:ext cx="648" cy="1333"/>
                            </a:xfrm>
                            <a:prstGeom prst="line">
                              <a:avLst/>
                            </a:prstGeom>
                            <a:noFill/>
                            <a:ln w="9525">
                              <a:solidFill>
                                <a:srgbClr val="000000"/>
                              </a:solidFill>
                              <a:round/>
                            </a:ln>
                          </wps:spPr>
                          <wps:bodyPr/>
                        </wps:wsp>
                        <wps:wsp>
                          <wps:cNvPr id="603" name="Line 377"/>
                          <wps:cNvCnPr>
                            <a:cxnSpLocks noChangeShapeType="1"/>
                          </wps:cNvCnPr>
                          <wps:spPr bwMode="auto">
                            <a:xfrm flipH="1">
                              <a:off x="9554" y="5337"/>
                              <a:ext cx="216" cy="1333"/>
                            </a:xfrm>
                            <a:prstGeom prst="line">
                              <a:avLst/>
                            </a:prstGeom>
                            <a:noFill/>
                            <a:ln w="9525">
                              <a:solidFill>
                                <a:srgbClr val="000000"/>
                              </a:solidFill>
                              <a:round/>
                            </a:ln>
                          </wps:spPr>
                          <wps:bodyPr/>
                        </wps:wsp>
                        <wps:wsp>
                          <wps:cNvPr id="604" name="Line 378"/>
                          <wps:cNvCnPr>
                            <a:cxnSpLocks noChangeShapeType="1"/>
                          </wps:cNvCnPr>
                          <wps:spPr bwMode="auto">
                            <a:xfrm>
                              <a:off x="9914" y="5337"/>
                              <a:ext cx="192" cy="1333"/>
                            </a:xfrm>
                            <a:prstGeom prst="line">
                              <a:avLst/>
                            </a:prstGeom>
                            <a:noFill/>
                            <a:ln w="9525">
                              <a:solidFill>
                                <a:srgbClr val="000000"/>
                              </a:solidFill>
                              <a:round/>
                            </a:ln>
                          </wps:spPr>
                          <wps:bodyPr/>
                        </wps:wsp>
                      </wpg:wgp>
                    </wpc:wpc>
                  </a:graphicData>
                </a:graphic>
              </wp:inline>
            </w:drawing>
          </mc:Choice>
          <mc:Fallback xmlns:wpsCustomData="http://www.wps.cn/officeDocument/2013/wpsCustomData">
            <w:pict>
              <v:group id="_x0000_s1026" o:spid="_x0000_s1026" o:spt="203" style="height:325.5pt;width:499.2pt;" coordsize="6339840,4133850" editas="canvas" o:gfxdata="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">
                <o:lock v:ext="edit" aspectratio="f"/>
                <v:shape id="_x0000_s1026" o:spid="_x0000_s1026" style="position:absolute;left:0;top:0;height:4133850;width:6339840;" filled="f" stroked="f" coordsize="21600,21600" o:gfxdata="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">
                  <v:fill on="f" focussize="0,0"/>
                  <v:stroke on="f"/>
                  <v:imagedata o:title=""/>
                  <o:lock v:ext="edit" aspectratio="t"/>
                </v:shape>
                <v:group id="Group 323" o:spid="_x0000_s1026" o:spt="203" style="position:absolute;left:0;top:39370;height:3858260;width:6217285;" coordorigin="1106,1928" coordsize="9791,6076" o:gfxdata="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">
                  <o:lock v:ext="edit" aspectratio="f"/>
                  <v:rect id="Rectangle 324" o:spid="_x0000_s1026" o:spt="1" style="position:absolute;left:8786;top:6669;height:776;width:456;" fillcolor="#FFFFFF" filled="t" stroked="t" coordsize="21600,21600" o:gfxdata="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zfsb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上海</w:t>
                          </w:r>
                        </w:p>
                      </w:txbxContent>
                    </v:textbox>
                  </v:rect>
                  <v:rect id="Rectangle 325" o:spid="_x0000_s1026" o:spt="1" style="position:absolute;left:9336;top:6671;height:774;width:458;" fillcolor="#FFFFFF" filled="t" stroked="t" coordsize="21600,21600" o:gfxdata="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4Feg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成都</w:t>
                          </w:r>
                        </w:p>
                      </w:txbxContent>
                    </v:textbox>
                  </v:rect>
                  <v:rect id="Rectangle 326" o:spid="_x0000_s1026" o:spt="1" style="position:absolute;left:9891;top:6671;height:774;width:455;" fillcolor="#FFFFFF" filled="t" stroked="t" coordsize="21600,21600" o:gfxdata="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1PA9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深圳</w:t>
                          </w:r>
                        </w:p>
                      </w:txbxContent>
                    </v:textbox>
                  </v:rect>
                  <v:rect id="Rectangle 327" o:spid="_x0000_s1026" o:spt="1" style="position:absolute;left:10442;top:6670;height:774;width:455;" fillcolor="#FFFFFF" filled="t" stroked="t" coordsize="21600,21600" o:gfxdata="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H2Vs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武汉</w:t>
                          </w:r>
                        </w:p>
                      </w:txbxContent>
                    </v:textbox>
                  </v:rect>
                  <v:rect id="Rectangle 328" o:spid="_x0000_s1026" o:spt="1" style="position:absolute;left:1106;top:6577;height:1424;width:816;" fillcolor="#FFFFFF" filled="t" stroked="t" coordsize="21600,21600" o:gfxdata="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b9G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0" w:lineRule="atLeast"/>
                            <w:jc w:val="left"/>
                          </w:pPr>
                          <w:r>
                            <w:rPr>
                              <w:rFonts w:hint="eastAsia"/>
                            </w:rPr>
                            <w:t>同业旅游操作中心</w:t>
                          </w:r>
                          <w:r>
                            <w:drawing>
                              <wp:inline distT="0" distB="0" distL="0" distR="0">
                                <wp:extent cx="382905" cy="595630"/>
                                <wp:effectExtent l="0" t="0" r="0"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v:textbox>
                  </v:rect>
                  <v:rect id="Rectangle 329" o:spid="_x0000_s1026" o:spt="1" style="position:absolute;left:4442;top:6577;height:1427;width:454;" fillcolor="#FFFFFF" filled="t" stroked="t" coordsize="21600,21600" o:gfxdata="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pYg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门市中心</w:t>
                          </w:r>
                        </w:p>
                      </w:txbxContent>
                    </v:textbox>
                  </v:rect>
                  <v:rect id="Rectangle 330" o:spid="_x0000_s1026" o:spt="1" style="position:absolute;left:3866;top:6577;height:1427;width:456;" fillcolor="#FFFFFF" filled="t" stroked="t" coordsize="21600,21600" o:gfxdata="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oxvS/&#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客服部</w:t>
                          </w:r>
                        </w:p>
                      </w:txbxContent>
                    </v:textbox>
                  </v:rect>
                  <v:rect id="Rectangle 331" o:spid="_x0000_s1026" o:spt="1" style="position:absolute;left:3290;top:6577;height:1427;width:456;" fillcolor="#FFFFFF" filled="t" stroked="t" coordsize="21600,21600" o:gfxdata="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kY2+/&#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销售部</w:t>
                          </w:r>
                        </w:p>
                      </w:txbxContent>
                    </v:textbox>
                  </v:rect>
                  <v:rect id="Rectangle 332" o:spid="_x0000_s1026" o:spt="1" style="position:absolute;left:2042;top:6578;height:1425;width:792;" fillcolor="#FFFFFF" filled="t" stroked="t" coordsize="21600,21600" o:gfxdata="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u/c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spacing w:line="0" w:lineRule="atLeast"/>
                            <w:jc w:val="left"/>
                          </w:pPr>
                          <w:r>
                            <w:rPr>
                              <w:rFonts w:hint="eastAsia"/>
                            </w:rPr>
                            <w:t>同业出境旅游中心</w:t>
                          </w:r>
                          <w:r>
                            <w:drawing>
                              <wp:inline distT="0" distB="0" distL="0" distR="0">
                                <wp:extent cx="382905" cy="595630"/>
                                <wp:effectExtent l="0" t="0" r="0" b="0"/>
                                <wp:docPr id="651" name="图片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6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v:textbox>
                  </v:rect>
                  <v:group id="Group 333" o:spid="_x0000_s1026" o:spt="203" style="position:absolute;left:1154;top:1928;height:4153;width:9577;" coordorigin="1154,1928" coordsize="9577,4153" o:gfxdata="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Sct0i+AAAA3AAAAA8AAAAAAAAAAQAgAAAAIgAAAGRycy9kb3ducmV2Lnht&#10;bFBLAQIUABQAAAAIAIdO4kAzLwWeOwAAADkAAAAVAAAAAAAAAAEAIAAAAA0BAABkcnMvZ3JvdXBz&#10;aGFwZXhtbC54bWxQSwUGAAAAAAYABgBgAQAAygMAAAAA&#10;">
                    <o:lock v:ext="edit" aspectratio="f"/>
                    <v:rect id="Rectangle 334" o:spid="_x0000_s1026" o:spt="1" style="position:absolute;left:1154;top:4655;height:1426;width:792;" fillcolor="#FFFFFF" filled="t" stroked="t" coordsize="21600,21600" o:gfxdata="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oTGm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spacing w:line="0" w:lineRule="atLeast"/>
                              <w:jc w:val="left"/>
                            </w:pPr>
                            <w:r>
                              <w:rPr>
                                <w:rFonts w:hint="eastAsia"/>
                              </w:rPr>
                              <w:t>出境旅游营销中心</w:t>
                            </w:r>
                          </w:p>
                        </w:txbxContent>
                      </v:textbox>
                    </v:rect>
                    <v:rect id="Rectangle 335" o:spid="_x0000_s1026" o:spt="1" style="position:absolute;left:3674;top:4657;height:1424;width:792;" fillcolor="#FFFFFF" filled="t" stroked="t" coordsize="21600,21600" o:gfxdata="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2UP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0" w:lineRule="atLeast"/>
                              <w:jc w:val="left"/>
                            </w:pPr>
                            <w:r>
                              <w:rPr>
                                <w:rFonts w:hint="eastAsia"/>
                              </w:rPr>
                              <w:t>公民出境旅游中心</w:t>
                            </w:r>
                            <w:r>
                              <w:drawing>
                                <wp:inline distT="0" distB="0" distL="0" distR="0">
                                  <wp:extent cx="382905" cy="595630"/>
                                  <wp:effectExtent l="0" t="0" r="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905" cy="595630"/>
                                          </a:xfrm>
                                          <a:prstGeom prst="rect">
                                            <a:avLst/>
                                          </a:prstGeom>
                                          <a:noFill/>
                                          <a:ln>
                                            <a:noFill/>
                                          </a:ln>
                                        </pic:spPr>
                                      </pic:pic>
                                    </a:graphicData>
                                  </a:graphic>
                                </wp:inline>
                              </w:drawing>
                            </w:r>
                          </w:p>
                        </w:txbxContent>
                      </v:textbox>
                    </v:rect>
                    <v:rect id="Rectangle 336" o:spid="_x0000_s1026" o:spt="1" style="position:absolute;left:2186;top:4655;height:1425;width:792;" fillcolor="#FFFFFF" filled="t" stroked="t" coordsize="21600,21600" o:gfxdata="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8KS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0" w:lineRule="atLeast"/>
                              <w:jc w:val="left"/>
                            </w:pPr>
                            <w:r>
                              <w:rPr>
                                <w:rFonts w:hint="eastAsia"/>
                              </w:rPr>
                              <w:t>产品市场中心</w:t>
                            </w:r>
                          </w:p>
                        </w:txbxContent>
                      </v:textbox>
                    </v:rect>
                    <v:rect id="Rectangle 337" o:spid="_x0000_s1026" o:spt="1" style="position:absolute;left:4706;top:4655;height:1425;width:792;" fillcolor="#FFFFFF" filled="t" stroked="t" coordsize="21600,21600" o:gfxdata="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6/R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spacing w:line="0" w:lineRule="atLeast"/>
                              <w:jc w:val="left"/>
                            </w:pPr>
                            <w:r>
                              <w:rPr>
                                <w:rFonts w:hint="eastAsia"/>
                              </w:rPr>
                              <w:t>机票团控中心</w:t>
                            </w:r>
                          </w:p>
                        </w:txbxContent>
                      </v:textbox>
                    </v:rect>
                    <v:rect id="Rectangle 338" o:spid="_x0000_s1026" o:spt="1" style="position:absolute;left:3098;top:4655;height:1426;width:456;" fillcolor="#FFFFFF" filled="t" stroked="t" coordsize="21600,21600" o:gfxdata="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o3p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德国公司</w:t>
                            </w:r>
                          </w:p>
                        </w:txbxContent>
                      </v:textbox>
                    </v:rect>
                    <v:rect id="Rectangle 339" o:spid="_x0000_s1026" o:spt="1" style="position:absolute;left:5642;top:4655;height:1426;width:456;" fillcolor="#FFFFFF" filled="t" stroked="t" coordsize="21600,21600" o:gfxdata="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Wkj6/&#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签证中心</w:t>
                            </w:r>
                          </w:p>
                        </w:txbxContent>
                      </v:textbox>
                    </v:rect>
                    <v:rect id="Rectangle 340" o:spid="_x0000_s1026" o:spt="1" style="position:absolute;left:6244;top:4655;height:1426;width:454;" fillcolor="#FFFFFF" filled="t" stroked="t" coordsize="21600,21600" o:gfxdata="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QMS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财务部</w:t>
                            </w:r>
                          </w:p>
                        </w:txbxContent>
                      </v:textbox>
                    </v:rect>
                    <v:rect id="Rectangle 341" o:spid="_x0000_s1026" o:spt="1" style="position:absolute;left:6843;top:4655;height:1426;width:455;" fillcolor="#FFFFFF" filled="t" stroked="t" coordsize="21600,21600" o:gfxdata="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ip0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人事部</w:t>
                            </w:r>
                          </w:p>
                        </w:txbxContent>
                      </v:textbox>
                    </v:rect>
                    <v:rect id="Rectangle 342" o:spid="_x0000_s1026" o:spt="1" style="position:absolute;left:7635;top:4655;height:1426;width:455;" fillcolor="#FFFFFF" filled="t" stroked="t" coordsize="21600,21600" o:gfxdata="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1z2g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办公行政</w:t>
                            </w:r>
                          </w:p>
                        </w:txbxContent>
                      </v:textbox>
                    </v:rect>
                    <v:rect id="Rectangle 343" o:spid="_x0000_s1026" o:spt="1" style="position:absolute;left:8234;top:4655;height:1425;width:456;" fillcolor="#FFFFFF" filled="t" stroked="t" coordsize="21600,21600" o:gfxdata="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m5g7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机场办公</w:t>
                            </w:r>
                          </w:p>
                        </w:txbxContent>
                      </v:textbox>
                    </v:rect>
                    <v:group id="Group 344" o:spid="_x0000_s1026" o:spt="203" style="position:absolute;left:1490;top:1928;height:3409;width:9241;" coordorigin="1490,1928" coordsize="9241,3409" o:gfxdata="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OE0K1vAAAANwAAAAPAAAAAAAAAAEAIAAAACIAAABkcnMvZG93bnJldi54bWxQ&#10;SwECFAAUAAAACACHTuJAMy8FnjsAAAA5AAAAFQAAAAAAAAABACAAAAALAQAAZHJzL2dyb3Vwc2hh&#10;cGV4bWwueG1sUEsFBgAAAAAGAAYAYAEAAMgDAAAAAA==&#10;">
                      <o:lock v:ext="edit" aspectratio="f"/>
                      <v:rect id="Rectangle 345" o:spid="_x0000_s1026" o:spt="1" style="position:absolute;left:4946;top:1928;height:464;width:1272;" fillcolor="#FFFFFF" filled="t" stroked="t" coordsize="21600,21600" o:gfxdata="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QC4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总经理</w:t>
                              </w:r>
                            </w:p>
                          </w:txbxContent>
                        </v:textbox>
                      </v:rect>
                      <v:rect id="Rectangle 346" o:spid="_x0000_s1026" o:spt="1" style="position:absolute;left:7493;top:3291;height:464;width:1269;" fillcolor="#FFFFFF" filled="t" stroked="t" coordsize="21600,21600" o:gfxdata="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acl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副总经理</w:t>
                              </w:r>
                            </w:p>
                          </w:txbxContent>
                        </v:textbox>
                      </v:rect>
                      <v:rect id="Rectangle 347" o:spid="_x0000_s1026" o:spt="1" style="position:absolute;left:2618;top:3291;height:464;width:1272;" fillcolor="#FFFFFF" filled="t" stroked="t" coordsize="21600,21600" o:gfxdata="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6o5D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副总经理</w:t>
                              </w:r>
                            </w:p>
                          </w:txbxContent>
                        </v:textbox>
                      </v:rect>
                      <v:rect id="Rectangle 348" o:spid="_x0000_s1026" o:spt="1" style="position:absolute;left:4969;top:3291;height:465;width:1273;" fillcolor="#FFFFFF" filled="t" stroked="t" coordsize="21600,21600" o:gfxdata="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Ohe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副总经理</w:t>
                              </w:r>
                            </w:p>
                          </w:txbxContent>
                        </v:textbox>
                      </v:rect>
                      <v:rect id="Rectangle 349" o:spid="_x0000_s1026" o:spt="1" style="position:absolute;left:8953;top:3291;height:2046;width:481;" fillcolor="#FFFFFF" filled="t" stroked="t" coordsize="21600,21600" o:gfxdata="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PBOO/&#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商务会奖中心</w:t>
                              </w:r>
                            </w:p>
                          </w:txbxContent>
                        </v:textbox>
                      </v:rect>
                      <v:rect id="Rectangle 350" o:spid="_x0000_s1026" o:spt="1" style="position:absolute;left:10250;top:3291;height:2046;width:481;" fillcolor="#FFFFFF" filled="t" stroked="t" coordsize="21600,21600" o:gfxdata="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2al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国内旅游中心</w:t>
                              </w:r>
                            </w:p>
                          </w:txbxContent>
                        </v:textbox>
                      </v:rect>
                      <v:rect id="Rectangle 351" o:spid="_x0000_s1026" o:spt="1" style="position:absolute;left:9604;top:3291;height:2046;width:478;" fillcolor="#FFFFFF" filled="t" stroked="t" coordsize="21600,21600" o:gfxdata="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kT8P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外地机构</w:t>
                              </w:r>
                            </w:p>
                          </w:txbxContent>
                        </v:textbox>
                      </v:rect>
                      <v:line id="Line 352" o:spid="_x0000_s1026" o:spt="20" style="position:absolute;left:3218;top:2175;flip:x;height:1116;width:1728;" filled="f" stroked="t" coordsize="21600,21600" o:gfxdata="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y+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53" o:spid="_x0000_s1026" o:spt="20" style="position:absolute;left:5594;top:2392;height:899;width:0;" filled="f" stroked="t" coordsize="21600,21600" o:gfxdata="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7v3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54" o:spid="_x0000_s1026" o:spt="20" style="position:absolute;left:6218;top:2144;height:1147;width:1944;" filled="f" stroked="t" coordsize="21600,21600" o:gfxdata="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E2Z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55" o:spid="_x0000_s1026" o:spt="20" style="position:absolute;left:6218;top:2144;height:0;width:4224;" filled="f" stroked="t" coordsize="21600,21600" o:gfxdata="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t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56" o:spid="_x0000_s1026" o:spt="20" style="position:absolute;left:9170;top:2144;height:1147;width:0;" filled="f" stroked="t" coordsize="21600,21600" o:gfxdata="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8Ni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57" o:spid="_x0000_s1026" o:spt="20" style="position:absolute;left:9842;top:2144;height:1147;width:24;" filled="f" stroked="t" coordsize="21600,21600" o:gfxdata="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6g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58" o:spid="_x0000_s1026" o:spt="20" style="position:absolute;left:10442;top:2144;height:1147;width:1;" filled="f" stroked="t" coordsize="21600,21600" o:gfxdata="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aMG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59" o:spid="_x0000_s1026" o:spt="20" style="position:absolute;left:1514;top:2175;flip:x;height:0;width:3432;" filled="f" stroked="t" coordsize="21600,21600" o:gfxdata="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hhr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60" o:spid="_x0000_s1026" o:spt="20" style="position:absolute;left:1490;top:2175;height:2480;width:1;" filled="f" stroked="t" coordsize="21600,21600" o:gfxdata="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EC4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Line 361" o:spid="_x0000_s1026" o:spt="20" style="position:absolute;left:2546;top:3756;flip:x;height:899;width:312;" filled="f" stroked="t" coordsize="21600,21600" o:gfxdata="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Za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62" o:spid="_x0000_s1026" o:spt="20" style="position:absolute;left:3314;top:3756;height:899;width:0;" filled="f" stroked="t" coordsize="21600,21600" o:gfxdata="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c6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63" o:spid="_x0000_s1026" o:spt="20" style="position:absolute;left:3698;top:3756;height:899;width:360;" filled="f" stroked="t" coordsize="21600,21600" o:gfxdata="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bn/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64" o:spid="_x0000_s1026" o:spt="20" style="position:absolute;left:5090;top:3756;flip:x;height:899;width:96;" filled="f" stroked="t" coordsize="21600,21600" o:gfxdata="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0ZU6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65" o:spid="_x0000_s1026" o:spt="20" style="position:absolute;left:5738;top:3756;height:899;width:168;" filled="f" stroked="t" coordsize="21600,21600" o:gfxdata="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0BS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66" o:spid="_x0000_s1026" o:spt="20" style="position:absolute;left:5978;top:3756;height:899;width:528;" filled="f" stroked="t" coordsize="21600,21600" o:gfxdata="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mm1W/&#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367" o:spid="_x0000_s1026" o:spt="20" style="position:absolute;left:6194;top:3756;height:899;width:912;" filled="f" stroked="t" coordsize="21600,21600" o:gfxdata="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qj7O&#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Line 368" o:spid="_x0000_s1026" o:spt="20" style="position:absolute;left:7826;top:3756;flip:x;height:899;width:192;" filled="f" stroked="t" coordsize="21600,21600" o:gfxdata="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1S6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69" o:spid="_x0000_s1026" o:spt="20" style="position:absolute;left:8258;top:3756;height:899;width:240;" filled="f" stroked="t" coordsize="21600,21600" o:gfxdata="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PAy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Line 370" o:spid="_x0000_s1026" o:spt="20" style="position:absolute;left:1394;top:6081;flip:x;height:496;width:72;" filled="f" stroked="t" coordsize="21600,21600" o:gfxdata="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pB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1" o:spid="_x0000_s1026" o:spt="20" style="position:absolute;left:1682;top:6081;height:496;width:696;" filled="f" stroked="t" coordsize="21600,21600" o:gfxdata="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E4z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2" o:spid="_x0000_s1026" o:spt="20" style="position:absolute;left:4058;top:6081;height:496;width:0;" filled="f" stroked="t" coordsize="21600,21600" o:gfxdata="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OrL+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73" o:spid="_x0000_s1026" o:spt="20" style="position:absolute;left:3506;top:6081;flip:x;height:496;width:336;" filled="f" stroked="t" coordsize="21600,21600" o:gfxdata="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z9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74" o:spid="_x0000_s1026" o:spt="20" style="position:absolute;left:4250;top:6081;height:496;width:408;" filled="f" stroked="t" coordsize="21600,21600" o:gfxdata="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XVE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75" o:spid="_x0000_s1026" o:spt="20" style="position:absolute;left:8978;top:5337;flip:x;height:1333;width:696;" filled="f" stroked="t" coordsize="21600,21600" o:gfxdata="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QW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76" o:spid="_x0000_s1026" o:spt="20" style="position:absolute;left:10010;top:5337;height:1333;width:648;" filled="f" stroked="t" coordsize="21600,21600" o:gfxdata="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yW+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77" o:spid="_x0000_s1026" o:spt="20" style="position:absolute;left:9554;top:5337;flip:x;height:1333;width:216;" filled="f" stroked="t" coordsize="21600,21600" o:gfxdata="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7Pm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78" o:spid="_x0000_s1026" o:spt="20" style="position:absolute;left:9914;top:5337;height:1333;width:192;" filled="f" stroked="t" coordsize="21600,21600" o:gfxdata="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FJ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10:wrap type="none"/>
                <w10:anchorlock/>
              </v:group>
            </w:pict>
          </mc:Fallback>
        </mc:AlternateContent>
      </w:r>
    </w:p>
    <w:p w14:paraId="607BBE97" w14:textId="77777777" w:rsidR="002D197A" w:rsidRDefault="00EE26C2">
      <w:pPr>
        <w:spacing w:line="480" w:lineRule="exact"/>
        <w:ind w:firstLineChars="1450" w:firstLine="3045"/>
      </w:pPr>
      <w:r>
        <w:rPr>
          <w:rFonts w:hint="eastAsia"/>
        </w:rPr>
        <w:t>图</w:t>
      </w:r>
      <w:r>
        <w:t>4</w:t>
      </w:r>
      <w:r>
        <w:rPr>
          <w:rFonts w:hint="eastAsia"/>
        </w:rPr>
        <w:t xml:space="preserve">-3   </w:t>
      </w:r>
      <w:r>
        <w:rPr>
          <w:rFonts w:hint="eastAsia"/>
        </w:rPr>
        <w:t>某</w:t>
      </w:r>
      <w:r>
        <w:t>旅行社组织结构图</w:t>
      </w:r>
    </w:p>
    <w:p w14:paraId="064B990D" w14:textId="77777777" w:rsidR="002D197A" w:rsidRDefault="00EE26C2">
      <w:pPr>
        <w:pStyle w:val="a6"/>
        <w:rPr>
          <w:rFonts w:ascii="黑体" w:eastAsia="黑体"/>
          <w:b/>
          <w:bCs/>
          <w:color w:val="0000FF"/>
          <w:kern w:val="0"/>
          <w:sz w:val="28"/>
          <w:szCs w:val="44"/>
        </w:rPr>
      </w:pPr>
      <w:r>
        <w:rPr>
          <w:rFonts w:ascii="黑体" w:eastAsia="黑体"/>
          <w:b/>
          <w:bCs/>
          <w:color w:val="0000FF"/>
          <w:kern w:val="0"/>
          <w:sz w:val="28"/>
          <w:szCs w:val="44"/>
        </w:rPr>
        <w:t>2</w:t>
      </w:r>
      <w:r>
        <w:rPr>
          <w:rFonts w:ascii="黑体" w:eastAsia="黑体" w:hint="eastAsia"/>
          <w:b/>
          <w:bCs/>
          <w:color w:val="0000FF"/>
          <w:kern w:val="0"/>
          <w:sz w:val="28"/>
          <w:szCs w:val="44"/>
        </w:rPr>
        <w:t>）管理职能分析</w:t>
      </w:r>
    </w:p>
    <w:p w14:paraId="1D3B344F" w14:textId="77777777" w:rsidR="002D197A" w:rsidRDefault="00EE26C2">
      <w:pPr>
        <w:spacing w:line="480" w:lineRule="exact"/>
        <w:ind w:firstLineChars="200" w:firstLine="480"/>
        <w:jc w:val="left"/>
        <w:rPr>
          <w:sz w:val="24"/>
          <w:szCs w:val="24"/>
        </w:rPr>
      </w:pPr>
      <w:r>
        <w:rPr>
          <w:rFonts w:hint="eastAsia"/>
          <w:sz w:val="24"/>
          <w:szCs w:val="24"/>
        </w:rPr>
        <w:t>旅行社（机票预订系统客户端）——负责对客户端的各种操作，包括接受客户预订、预订信息输入、联络服务器，以及订票、航班信息输出、机票打印输出。</w:t>
      </w:r>
    </w:p>
    <w:p w14:paraId="0352711A" w14:textId="77777777" w:rsidR="002D197A" w:rsidRDefault="00EE26C2">
      <w:pPr>
        <w:spacing w:line="480" w:lineRule="exact"/>
        <w:ind w:firstLineChars="200" w:firstLine="480"/>
        <w:jc w:val="left"/>
        <w:rPr>
          <w:sz w:val="24"/>
          <w:szCs w:val="24"/>
        </w:rPr>
      </w:pPr>
      <w:r>
        <w:rPr>
          <w:rFonts w:hint="eastAsia"/>
          <w:sz w:val="24"/>
          <w:szCs w:val="24"/>
        </w:rPr>
        <w:t>广大旅客——</w:t>
      </w:r>
      <w:r>
        <w:rPr>
          <w:sz w:val="24"/>
          <w:szCs w:val="24"/>
        </w:rPr>
        <w:t>客户端操</w:t>
      </w:r>
      <w:r>
        <w:rPr>
          <w:rFonts w:hint="eastAsia"/>
          <w:sz w:val="24"/>
          <w:szCs w:val="24"/>
        </w:rPr>
        <w:t>做</w:t>
      </w:r>
      <w:r>
        <w:rPr>
          <w:sz w:val="24"/>
          <w:szCs w:val="24"/>
        </w:rPr>
        <w:t>，进行订票</w:t>
      </w:r>
      <w:r>
        <w:rPr>
          <w:rFonts w:hint="eastAsia"/>
          <w:sz w:val="24"/>
          <w:szCs w:val="24"/>
        </w:rPr>
        <w:t>、</w:t>
      </w:r>
      <w:r>
        <w:rPr>
          <w:sz w:val="24"/>
          <w:szCs w:val="24"/>
        </w:rPr>
        <w:t>取票、个人信息验</w:t>
      </w:r>
      <w:r>
        <w:rPr>
          <w:rFonts w:hint="eastAsia"/>
          <w:sz w:val="24"/>
          <w:szCs w:val="24"/>
        </w:rPr>
        <w:t>证和</w:t>
      </w:r>
      <w:r>
        <w:rPr>
          <w:sz w:val="24"/>
          <w:szCs w:val="24"/>
        </w:rPr>
        <w:t>取票等操作。</w:t>
      </w:r>
    </w:p>
    <w:p w14:paraId="0CC9A0FB" w14:textId="77777777" w:rsidR="002D197A" w:rsidRDefault="00EE26C2">
      <w:pPr>
        <w:spacing w:line="480" w:lineRule="exact"/>
        <w:ind w:firstLineChars="200" w:firstLine="480"/>
        <w:jc w:val="left"/>
        <w:rPr>
          <w:sz w:val="24"/>
          <w:szCs w:val="24"/>
        </w:rPr>
      </w:pPr>
      <w:r>
        <w:rPr>
          <w:rFonts w:hint="eastAsia"/>
          <w:sz w:val="24"/>
          <w:szCs w:val="24"/>
        </w:rPr>
        <w:t>售票员——机票预订系统客户端的操作者。</w:t>
      </w:r>
    </w:p>
    <w:p w14:paraId="2E3168F2" w14:textId="77777777" w:rsidR="002D197A" w:rsidRDefault="00EE26C2">
      <w:pPr>
        <w:spacing w:line="480" w:lineRule="exact"/>
        <w:ind w:firstLineChars="200" w:firstLine="480"/>
        <w:jc w:val="left"/>
        <w:rPr>
          <w:sz w:val="24"/>
          <w:szCs w:val="24"/>
        </w:rPr>
      </w:pPr>
      <w:r>
        <w:rPr>
          <w:rFonts w:hint="eastAsia"/>
          <w:sz w:val="24"/>
          <w:szCs w:val="24"/>
        </w:rPr>
        <w:t>航空公司（机票预订系统服务器）——接收来自客户端的信息，并输出各种反馈信息；负责旅客订票记录、航班信息的储存和查询，并向客户端传输。</w:t>
      </w:r>
    </w:p>
    <w:p w14:paraId="3893D962" w14:textId="77777777" w:rsidR="002D197A" w:rsidRDefault="00EE26C2">
      <w:pPr>
        <w:spacing w:line="480" w:lineRule="exact"/>
        <w:ind w:firstLineChars="200" w:firstLine="480"/>
        <w:jc w:val="left"/>
        <w:rPr>
          <w:sz w:val="24"/>
          <w:szCs w:val="24"/>
        </w:rPr>
      </w:pPr>
      <w:r>
        <w:rPr>
          <w:rFonts w:hint="eastAsia"/>
          <w:sz w:val="24"/>
          <w:szCs w:val="24"/>
        </w:rPr>
        <w:t>系统管理员——机票预定系统服务器的操作者。</w:t>
      </w:r>
    </w:p>
    <w:p w14:paraId="1B074827" w14:textId="77777777" w:rsidR="002D197A" w:rsidRDefault="00EE26C2">
      <w:pPr>
        <w:pStyle w:val="a6"/>
        <w:rPr>
          <w:b/>
          <w:bCs/>
          <w:color w:val="0000FF"/>
          <w:kern w:val="0"/>
          <w:sz w:val="28"/>
          <w:szCs w:val="28"/>
        </w:rPr>
      </w:pPr>
      <w:r>
        <w:rPr>
          <w:b/>
          <w:bCs/>
          <w:color w:val="0000FF"/>
          <w:kern w:val="0"/>
          <w:sz w:val="30"/>
          <w:szCs w:val="44"/>
        </w:rPr>
        <w:t>3</w:t>
      </w:r>
      <w:r>
        <w:rPr>
          <w:rFonts w:hint="eastAsia"/>
          <w:b/>
          <w:bCs/>
          <w:color w:val="0000FF"/>
          <w:kern w:val="0"/>
          <w:sz w:val="30"/>
          <w:szCs w:val="44"/>
        </w:rPr>
        <w:t>）</w:t>
      </w:r>
      <w:r>
        <w:rPr>
          <w:rFonts w:hint="eastAsia"/>
          <w:b/>
          <w:bCs/>
          <w:color w:val="0000FF"/>
          <w:kern w:val="0"/>
          <w:sz w:val="28"/>
          <w:szCs w:val="28"/>
        </w:rPr>
        <w:t>系统中的基本业务流程</w:t>
      </w:r>
    </w:p>
    <w:p w14:paraId="0167BD2A" w14:textId="77777777" w:rsidR="002D197A" w:rsidRDefault="00EE26C2">
      <w:pPr>
        <w:spacing w:line="480" w:lineRule="exact"/>
        <w:ind w:firstLineChars="200" w:firstLine="480"/>
        <w:jc w:val="left"/>
        <w:rPr>
          <w:sz w:val="24"/>
          <w:szCs w:val="24"/>
        </w:rPr>
      </w:pPr>
      <w:r>
        <w:rPr>
          <w:rFonts w:hint="eastAsia"/>
          <w:sz w:val="24"/>
          <w:szCs w:val="24"/>
        </w:rPr>
        <w:t>首先分析本系统总的业务流程图如图</w:t>
      </w:r>
      <w:r>
        <w:rPr>
          <w:sz w:val="24"/>
          <w:szCs w:val="24"/>
        </w:rPr>
        <w:t>4</w:t>
      </w:r>
      <w:r>
        <w:rPr>
          <w:rFonts w:hint="eastAsia"/>
          <w:sz w:val="24"/>
          <w:szCs w:val="24"/>
        </w:rPr>
        <w:t>-4</w:t>
      </w:r>
      <w:r>
        <w:rPr>
          <w:rFonts w:hint="eastAsia"/>
          <w:sz w:val="24"/>
          <w:szCs w:val="24"/>
        </w:rPr>
        <w:t>所示。机票预定系统的主</w:t>
      </w:r>
      <w:r>
        <w:rPr>
          <w:rFonts w:hint="eastAsia"/>
          <w:sz w:val="24"/>
          <w:szCs w:val="24"/>
        </w:rPr>
        <w:t>要业务分别为</w:t>
      </w:r>
      <w:r>
        <w:rPr>
          <w:sz w:val="24"/>
          <w:szCs w:val="24"/>
        </w:rPr>
        <w:t>订票业务</w:t>
      </w:r>
      <w:r>
        <w:rPr>
          <w:rFonts w:hint="eastAsia"/>
          <w:sz w:val="24"/>
          <w:szCs w:val="24"/>
        </w:rPr>
        <w:t>、取票业务和</w:t>
      </w:r>
      <w:r>
        <w:rPr>
          <w:sz w:val="24"/>
          <w:szCs w:val="24"/>
        </w:rPr>
        <w:t>退票业务</w:t>
      </w:r>
      <w:r>
        <w:rPr>
          <w:rFonts w:hint="eastAsia"/>
          <w:sz w:val="24"/>
          <w:szCs w:val="24"/>
        </w:rPr>
        <w:t>，其业务流程图分别如图</w:t>
      </w:r>
      <w:r>
        <w:rPr>
          <w:sz w:val="24"/>
          <w:szCs w:val="24"/>
        </w:rPr>
        <w:t>4</w:t>
      </w:r>
      <w:r>
        <w:rPr>
          <w:rFonts w:hint="eastAsia"/>
          <w:sz w:val="24"/>
          <w:szCs w:val="24"/>
        </w:rPr>
        <w:t>-5</w:t>
      </w:r>
      <w:r>
        <w:rPr>
          <w:rFonts w:hint="eastAsia"/>
          <w:sz w:val="24"/>
          <w:szCs w:val="24"/>
        </w:rPr>
        <w:t>、图</w:t>
      </w:r>
      <w:r>
        <w:rPr>
          <w:sz w:val="24"/>
          <w:szCs w:val="24"/>
        </w:rPr>
        <w:t>4</w:t>
      </w:r>
      <w:r>
        <w:rPr>
          <w:rFonts w:hint="eastAsia"/>
          <w:sz w:val="24"/>
          <w:szCs w:val="24"/>
        </w:rPr>
        <w:t>-6</w:t>
      </w:r>
      <w:r>
        <w:rPr>
          <w:rFonts w:hint="eastAsia"/>
          <w:sz w:val="24"/>
          <w:szCs w:val="24"/>
        </w:rPr>
        <w:t>、图</w:t>
      </w:r>
      <w:r>
        <w:rPr>
          <w:sz w:val="24"/>
          <w:szCs w:val="24"/>
        </w:rPr>
        <w:t>4</w:t>
      </w:r>
      <w:r>
        <w:rPr>
          <w:rFonts w:hint="eastAsia"/>
          <w:sz w:val="24"/>
          <w:szCs w:val="24"/>
        </w:rPr>
        <w:t>-7</w:t>
      </w:r>
      <w:r>
        <w:rPr>
          <w:rFonts w:hint="eastAsia"/>
          <w:sz w:val="24"/>
          <w:szCs w:val="24"/>
        </w:rPr>
        <w:t>所示。</w:t>
      </w:r>
    </w:p>
    <w:p w14:paraId="03D0A231" w14:textId="77777777" w:rsidR="002D197A" w:rsidRDefault="002D197A">
      <w:pPr>
        <w:spacing w:line="480" w:lineRule="exact"/>
        <w:jc w:val="left"/>
        <w:rPr>
          <w:szCs w:val="21"/>
        </w:rPr>
      </w:pPr>
    </w:p>
    <w:p w14:paraId="75EAF289" w14:textId="77777777" w:rsidR="002D197A" w:rsidRDefault="00EE26C2">
      <w:pPr>
        <w:pStyle w:val="a6"/>
        <w:spacing w:after="50"/>
        <w:rPr>
          <w:b/>
          <w:bCs/>
          <w:kern w:val="0"/>
          <w:sz w:val="30"/>
          <w:szCs w:val="44"/>
        </w:rPr>
      </w:pPr>
      <w:r>
        <w:rPr>
          <w:b/>
          <w:bCs/>
          <w:noProof/>
          <w:kern w:val="0"/>
          <w:sz w:val="30"/>
          <w:szCs w:val="44"/>
        </w:rPr>
        <w:lastRenderedPageBreak/>
        <mc:AlternateContent>
          <mc:Choice Requires="wpc">
            <w:drawing>
              <wp:inline distT="0" distB="0" distL="0" distR="0" wp14:anchorId="0045B78D" wp14:editId="0D9F5E9D">
                <wp:extent cx="5151120" cy="3444875"/>
                <wp:effectExtent l="0" t="0" r="0" b="0"/>
                <wp:docPr id="548" name="画布 5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 name="Line 300"/>
                        <wps:cNvCnPr>
                          <a:cxnSpLocks noChangeShapeType="1"/>
                        </wps:cNvCnPr>
                        <wps:spPr bwMode="auto">
                          <a:xfrm>
                            <a:off x="3032760" y="1188085"/>
                            <a:ext cx="0" cy="0"/>
                          </a:xfrm>
                          <a:prstGeom prst="line">
                            <a:avLst/>
                          </a:prstGeom>
                          <a:noFill/>
                          <a:ln w="9525">
                            <a:solidFill>
                              <a:srgbClr val="000000"/>
                            </a:solidFill>
                            <a:round/>
                            <a:headEnd type="triangle" w="med" len="med"/>
                            <a:tailEnd type="triangle" w="med" len="med"/>
                          </a:ln>
                        </wps:spPr>
                        <wps:bodyPr/>
                      </wps:wsp>
                      <wpg:wgp>
                        <wpg:cNvPr id="528" name="Group 301"/>
                        <wpg:cNvGrpSpPr/>
                        <wpg:grpSpPr>
                          <a:xfrm>
                            <a:off x="929640" y="40005"/>
                            <a:ext cx="3916680" cy="3385185"/>
                            <a:chOff x="3888" y="8914"/>
                            <a:chExt cx="6168" cy="5331"/>
                          </a:xfrm>
                        </wpg:grpSpPr>
                        <wps:wsp>
                          <wps:cNvPr id="529" name="Line 302"/>
                          <wps:cNvCnPr>
                            <a:cxnSpLocks noChangeShapeType="1"/>
                          </wps:cNvCnPr>
                          <wps:spPr bwMode="auto">
                            <a:xfrm>
                              <a:off x="6192" y="9378"/>
                              <a:ext cx="1" cy="403"/>
                            </a:xfrm>
                            <a:prstGeom prst="line">
                              <a:avLst/>
                            </a:prstGeom>
                            <a:noFill/>
                            <a:ln w="9525">
                              <a:solidFill>
                                <a:srgbClr val="000000"/>
                              </a:solidFill>
                              <a:round/>
                              <a:tailEnd type="triangle" w="med" len="med"/>
                            </a:ln>
                          </wps:spPr>
                          <wps:bodyPr/>
                        </wps:wsp>
                        <wps:wsp>
                          <wps:cNvPr id="530" name="Rectangle 303"/>
                          <wps:cNvSpPr>
                            <a:spLocks noChangeArrowheads="1"/>
                          </wps:cNvSpPr>
                          <wps:spPr bwMode="auto">
                            <a:xfrm>
                              <a:off x="5064" y="9778"/>
                              <a:ext cx="2220" cy="468"/>
                            </a:xfrm>
                            <a:prstGeom prst="rect">
                              <a:avLst/>
                            </a:prstGeom>
                            <a:solidFill>
                              <a:srgbClr val="FFFFFF"/>
                            </a:solidFill>
                            <a:ln w="9525">
                              <a:solidFill>
                                <a:srgbClr val="000000"/>
                              </a:solidFill>
                              <a:miter lim="800000"/>
                            </a:ln>
                          </wps:spPr>
                          <wps:txbx>
                            <w:txbxContent>
                              <w:p w14:paraId="1551B517" w14:textId="77777777" w:rsidR="002D197A" w:rsidRDefault="00EE26C2">
                                <w:pPr>
                                  <w:ind w:firstLineChars="50" w:firstLine="105"/>
                                </w:pPr>
                                <w:r>
                                  <w:rPr>
                                    <w:rFonts w:hint="eastAsia"/>
                                  </w:rPr>
                                  <w:t>服务器处理信息</w:t>
                                </w:r>
                              </w:p>
                            </w:txbxContent>
                          </wps:txbx>
                          <wps:bodyPr rot="0" vert="horz" wrap="square" lIns="91440" tIns="45720" rIns="91440" bIns="45720" anchor="t" anchorCtr="0" upright="1">
                            <a:noAutofit/>
                          </wps:bodyPr>
                        </wps:wsp>
                        <wps:wsp>
                          <wps:cNvPr id="531" name="Line 304"/>
                          <wps:cNvCnPr>
                            <a:cxnSpLocks noChangeShapeType="1"/>
                          </wps:cNvCnPr>
                          <wps:spPr bwMode="auto">
                            <a:xfrm>
                              <a:off x="7296" y="9998"/>
                              <a:ext cx="900" cy="1"/>
                            </a:xfrm>
                            <a:prstGeom prst="line">
                              <a:avLst/>
                            </a:prstGeom>
                            <a:noFill/>
                            <a:ln w="9525">
                              <a:solidFill>
                                <a:srgbClr val="000000"/>
                              </a:solidFill>
                              <a:round/>
                              <a:headEnd type="triangle" w="med" len="med"/>
                              <a:tailEnd type="triangle" w="med" len="med"/>
                            </a:ln>
                          </wps:spPr>
                          <wps:bodyPr/>
                        </wps:wsp>
                        <wps:wsp>
                          <wps:cNvPr id="532" name="Line 305"/>
                          <wps:cNvCnPr>
                            <a:cxnSpLocks noChangeShapeType="1"/>
                          </wps:cNvCnPr>
                          <wps:spPr bwMode="auto">
                            <a:xfrm>
                              <a:off x="6192" y="10246"/>
                              <a:ext cx="1" cy="344"/>
                            </a:xfrm>
                            <a:prstGeom prst="line">
                              <a:avLst/>
                            </a:prstGeom>
                            <a:noFill/>
                            <a:ln w="9525">
                              <a:solidFill>
                                <a:srgbClr val="000000"/>
                              </a:solidFill>
                              <a:round/>
                              <a:tailEnd type="triangle" w="med" len="med"/>
                            </a:ln>
                          </wps:spPr>
                          <wps:bodyPr/>
                        </wps:wsp>
                        <wps:wsp>
                          <wps:cNvPr id="533" name="Line 306"/>
                          <wps:cNvCnPr>
                            <a:cxnSpLocks noChangeShapeType="1"/>
                          </wps:cNvCnPr>
                          <wps:spPr bwMode="auto">
                            <a:xfrm>
                              <a:off x="6888" y="11826"/>
                              <a:ext cx="900" cy="1"/>
                            </a:xfrm>
                            <a:prstGeom prst="line">
                              <a:avLst/>
                            </a:prstGeom>
                            <a:noFill/>
                            <a:ln w="9525">
                              <a:solidFill>
                                <a:srgbClr val="000000"/>
                              </a:solidFill>
                              <a:round/>
                              <a:tailEnd type="triangle" w="med" len="med"/>
                            </a:ln>
                          </wps:spPr>
                          <wps:bodyPr/>
                        </wps:wsp>
                        <wps:wsp>
                          <wps:cNvPr id="534" name="Rectangle 307"/>
                          <wps:cNvSpPr>
                            <a:spLocks noChangeArrowheads="1"/>
                          </wps:cNvSpPr>
                          <wps:spPr bwMode="auto">
                            <a:xfrm>
                              <a:off x="7800" y="11607"/>
                              <a:ext cx="1344" cy="468"/>
                            </a:xfrm>
                            <a:prstGeom prst="rect">
                              <a:avLst/>
                            </a:prstGeom>
                            <a:solidFill>
                              <a:srgbClr val="FFFFFF"/>
                            </a:solidFill>
                            <a:ln w="9525">
                              <a:solidFill>
                                <a:srgbClr val="000000"/>
                              </a:solidFill>
                              <a:miter lim="800000"/>
                            </a:ln>
                          </wps:spPr>
                          <wps:txbx>
                            <w:txbxContent>
                              <w:p w14:paraId="7044D711" w14:textId="77777777" w:rsidR="002D197A" w:rsidRDefault="00EE26C2">
                                <w:r>
                                  <w:rPr>
                                    <w:rFonts w:hint="eastAsia"/>
                                  </w:rPr>
                                  <w:t>退出服务</w:t>
                                </w:r>
                              </w:p>
                            </w:txbxContent>
                          </wps:txbx>
                          <wps:bodyPr rot="0" vert="horz" wrap="square" lIns="91440" tIns="45720" rIns="91440" bIns="45720" anchor="t" anchorCtr="0" upright="1">
                            <a:noAutofit/>
                          </wps:bodyPr>
                        </wps:wsp>
                        <wps:wsp>
                          <wps:cNvPr id="535" name="Line 308"/>
                          <wps:cNvCnPr>
                            <a:cxnSpLocks noChangeShapeType="1"/>
                          </wps:cNvCnPr>
                          <wps:spPr bwMode="auto">
                            <a:xfrm>
                              <a:off x="6192" y="12106"/>
                              <a:ext cx="1" cy="341"/>
                            </a:xfrm>
                            <a:prstGeom prst="line">
                              <a:avLst/>
                            </a:prstGeom>
                            <a:noFill/>
                            <a:ln w="9525">
                              <a:solidFill>
                                <a:srgbClr val="000000"/>
                              </a:solidFill>
                              <a:round/>
                              <a:tailEnd type="triangle" w="med" len="med"/>
                            </a:ln>
                          </wps:spPr>
                          <wps:bodyPr/>
                        </wps:wsp>
                        <wps:wsp>
                          <wps:cNvPr id="536" name="AutoShape 309"/>
                          <wps:cNvSpPr>
                            <a:spLocks noChangeArrowheads="1"/>
                          </wps:cNvSpPr>
                          <wps:spPr bwMode="auto">
                            <a:xfrm>
                              <a:off x="4848" y="10599"/>
                              <a:ext cx="2772" cy="608"/>
                            </a:xfrm>
                            <a:prstGeom prst="flowChartInputOutput">
                              <a:avLst/>
                            </a:prstGeom>
                            <a:solidFill>
                              <a:srgbClr val="FFFFFF"/>
                            </a:solidFill>
                            <a:ln w="9525">
                              <a:solidFill>
                                <a:srgbClr val="000000"/>
                              </a:solidFill>
                              <a:miter lim="800000"/>
                            </a:ln>
                          </wps:spPr>
                          <wps:txbx>
                            <w:txbxContent>
                              <w:p w14:paraId="1F2BD32E" w14:textId="77777777" w:rsidR="002D197A" w:rsidRDefault="00EE26C2">
                                <w:r>
                                  <w:rPr>
                                    <w:rFonts w:hint="eastAsia"/>
                                  </w:rPr>
                                  <w:t>终端数据显示</w:t>
                                </w:r>
                              </w:p>
                            </w:txbxContent>
                          </wps:txbx>
                          <wps:bodyPr rot="0" vert="horz" wrap="square" lIns="91440" tIns="45720" rIns="91440" bIns="45720" anchor="t" anchorCtr="0" upright="1">
                            <a:noAutofit/>
                          </wps:bodyPr>
                        </wps:wsp>
                        <wps:wsp>
                          <wps:cNvPr id="537" name="Rectangle 310"/>
                          <wps:cNvSpPr>
                            <a:spLocks noChangeArrowheads="1"/>
                          </wps:cNvSpPr>
                          <wps:spPr bwMode="auto">
                            <a:xfrm>
                              <a:off x="5472" y="12447"/>
                              <a:ext cx="1308" cy="468"/>
                            </a:xfrm>
                            <a:prstGeom prst="rect">
                              <a:avLst/>
                            </a:prstGeom>
                            <a:solidFill>
                              <a:srgbClr val="FFFFFF"/>
                            </a:solidFill>
                            <a:ln w="9525">
                              <a:solidFill>
                                <a:srgbClr val="000000"/>
                              </a:solidFill>
                              <a:miter lim="800000"/>
                            </a:ln>
                          </wps:spPr>
                          <wps:txbx>
                            <w:txbxContent>
                              <w:p w14:paraId="1BACBDB5" w14:textId="77777777" w:rsidR="002D197A" w:rsidRDefault="00EE26C2">
                                <w:r>
                                  <w:rPr>
                                    <w:rFonts w:hint="eastAsia"/>
                                  </w:rPr>
                                  <w:t>订单处理</w:t>
                                </w:r>
                              </w:p>
                            </w:txbxContent>
                          </wps:txbx>
                          <wps:bodyPr rot="0" vert="horz" wrap="square" lIns="91440" tIns="45720" rIns="91440" bIns="45720" anchor="t" anchorCtr="0" upright="1">
                            <a:noAutofit/>
                          </wps:bodyPr>
                        </wps:wsp>
                        <wps:wsp>
                          <wps:cNvPr id="538" name="Line 311"/>
                          <wps:cNvCnPr>
                            <a:cxnSpLocks noChangeShapeType="1"/>
                          </wps:cNvCnPr>
                          <wps:spPr bwMode="auto">
                            <a:xfrm flipH="1">
                              <a:off x="4680" y="12943"/>
                              <a:ext cx="1344" cy="465"/>
                            </a:xfrm>
                            <a:prstGeom prst="line">
                              <a:avLst/>
                            </a:prstGeom>
                            <a:noFill/>
                            <a:ln w="9525">
                              <a:solidFill>
                                <a:srgbClr val="000000"/>
                              </a:solidFill>
                              <a:round/>
                              <a:tailEnd type="triangle" w="med" len="med"/>
                            </a:ln>
                          </wps:spPr>
                          <wps:bodyPr/>
                        </wps:wsp>
                        <wps:wsp>
                          <wps:cNvPr id="539" name="Line 312"/>
                          <wps:cNvCnPr>
                            <a:cxnSpLocks noChangeShapeType="1"/>
                          </wps:cNvCnPr>
                          <wps:spPr bwMode="auto">
                            <a:xfrm>
                              <a:off x="6168" y="12943"/>
                              <a:ext cx="1560" cy="496"/>
                            </a:xfrm>
                            <a:prstGeom prst="line">
                              <a:avLst/>
                            </a:prstGeom>
                            <a:noFill/>
                            <a:ln w="9525">
                              <a:solidFill>
                                <a:srgbClr val="000000"/>
                              </a:solidFill>
                              <a:round/>
                              <a:tailEnd type="triangle" w="med" len="med"/>
                            </a:ln>
                          </wps:spPr>
                          <wps:bodyPr/>
                        </wps:wsp>
                        <wps:wsp>
                          <wps:cNvPr id="540" name="Line 313"/>
                          <wps:cNvCnPr>
                            <a:cxnSpLocks noChangeShapeType="1"/>
                          </wps:cNvCnPr>
                          <wps:spPr bwMode="auto">
                            <a:xfrm>
                              <a:off x="6792" y="12695"/>
                              <a:ext cx="1260" cy="1"/>
                            </a:xfrm>
                            <a:prstGeom prst="line">
                              <a:avLst/>
                            </a:prstGeom>
                            <a:noFill/>
                            <a:ln w="9525">
                              <a:solidFill>
                                <a:srgbClr val="000000"/>
                              </a:solidFill>
                              <a:round/>
                              <a:headEnd type="triangle" w="med" len="med"/>
                              <a:tailEnd type="triangle" w="med" len="med"/>
                            </a:ln>
                          </wps:spPr>
                          <wps:bodyPr/>
                        </wps:wsp>
                        <wps:wsp>
                          <wps:cNvPr id="541" name="Line 314"/>
                          <wps:cNvCnPr>
                            <a:cxnSpLocks noChangeShapeType="1"/>
                          </wps:cNvCnPr>
                          <wps:spPr bwMode="auto">
                            <a:xfrm>
                              <a:off x="6192" y="11207"/>
                              <a:ext cx="1" cy="375"/>
                            </a:xfrm>
                            <a:prstGeom prst="line">
                              <a:avLst/>
                            </a:prstGeom>
                            <a:noFill/>
                            <a:ln w="9525">
                              <a:solidFill>
                                <a:srgbClr val="000000"/>
                              </a:solidFill>
                              <a:round/>
                              <a:tailEnd type="triangle" w="med" len="med"/>
                            </a:ln>
                          </wps:spPr>
                          <wps:bodyPr/>
                        </wps:wsp>
                        <wps:wsp>
                          <wps:cNvPr id="542" name="Rectangle 315"/>
                          <wps:cNvSpPr>
                            <a:spLocks noChangeArrowheads="1"/>
                          </wps:cNvSpPr>
                          <wps:spPr bwMode="auto">
                            <a:xfrm>
                              <a:off x="5544" y="8914"/>
                              <a:ext cx="1272" cy="464"/>
                            </a:xfrm>
                            <a:prstGeom prst="rect">
                              <a:avLst/>
                            </a:prstGeom>
                            <a:solidFill>
                              <a:srgbClr val="FFFFFF"/>
                            </a:solidFill>
                            <a:ln w="9525">
                              <a:solidFill>
                                <a:srgbClr val="000000"/>
                              </a:solidFill>
                              <a:miter lim="800000"/>
                            </a:ln>
                          </wps:spPr>
                          <wps:txbx>
                            <w:txbxContent>
                              <w:p w14:paraId="27143497" w14:textId="77777777" w:rsidR="002D197A" w:rsidRDefault="00EE26C2">
                                <w:r>
                                  <w:rPr>
                                    <w:rFonts w:hint="eastAsia"/>
                                  </w:rPr>
                                  <w:t>查询事务</w:t>
                                </w:r>
                              </w:p>
                            </w:txbxContent>
                          </wps:txbx>
                          <wps:bodyPr rot="0" vert="horz" wrap="square" lIns="91440" tIns="45720" rIns="91440" bIns="45720" anchor="t" anchorCtr="0" upright="1">
                            <a:noAutofit/>
                          </wps:bodyPr>
                        </wps:wsp>
                        <wps:wsp>
                          <wps:cNvPr id="543" name="AutoShape 316"/>
                          <wps:cNvSpPr>
                            <a:spLocks noChangeArrowheads="1"/>
                          </wps:cNvSpPr>
                          <wps:spPr bwMode="auto">
                            <a:xfrm>
                              <a:off x="7920" y="9657"/>
                              <a:ext cx="2136" cy="744"/>
                            </a:xfrm>
                            <a:prstGeom prst="parallelogram">
                              <a:avLst>
                                <a:gd name="adj" fmla="val 71774"/>
                              </a:avLst>
                            </a:prstGeom>
                            <a:solidFill>
                              <a:srgbClr val="FFFFFF"/>
                            </a:solidFill>
                            <a:ln w="9525">
                              <a:solidFill>
                                <a:srgbClr val="000000"/>
                              </a:solidFill>
                              <a:miter lim="800000"/>
                            </a:ln>
                          </wps:spPr>
                          <wps:txbx>
                            <w:txbxContent>
                              <w:p w14:paraId="1DDE0191" w14:textId="77777777" w:rsidR="002D197A" w:rsidRDefault="00EE26C2">
                                <w:r>
                                  <w:rPr>
                                    <w:rFonts w:hint="eastAsia"/>
                                  </w:rPr>
                                  <w:t>航班信息</w:t>
                                </w:r>
                              </w:p>
                            </w:txbxContent>
                          </wps:txbx>
                          <wps:bodyPr rot="0" vert="horz" wrap="square" lIns="91440" tIns="45720" rIns="91440" bIns="45720" anchor="t" anchorCtr="0" upright="1">
                            <a:noAutofit/>
                          </wps:bodyPr>
                        </wps:wsp>
                        <wps:wsp>
                          <wps:cNvPr id="544" name="Rectangle 317"/>
                          <wps:cNvSpPr>
                            <a:spLocks noChangeArrowheads="1"/>
                          </wps:cNvSpPr>
                          <wps:spPr bwMode="auto">
                            <a:xfrm>
                              <a:off x="5568" y="11579"/>
                              <a:ext cx="1296" cy="527"/>
                            </a:xfrm>
                            <a:prstGeom prst="rect">
                              <a:avLst/>
                            </a:prstGeom>
                            <a:solidFill>
                              <a:srgbClr val="FFFFFF"/>
                            </a:solidFill>
                            <a:ln w="9525">
                              <a:solidFill>
                                <a:srgbClr val="000000"/>
                              </a:solidFill>
                              <a:miter lim="800000"/>
                            </a:ln>
                          </wps:spPr>
                          <wps:txbx>
                            <w:txbxContent>
                              <w:p w14:paraId="2D7B5741" w14:textId="77777777" w:rsidR="002D197A" w:rsidRDefault="00EE26C2">
                                <w:r>
                                  <w:rPr>
                                    <w:rFonts w:hint="eastAsia"/>
                                  </w:rPr>
                                  <w:t>订票事务</w:t>
                                </w:r>
                              </w:p>
                            </w:txbxContent>
                          </wps:txbx>
                          <wps:bodyPr rot="0" vert="horz" wrap="square" lIns="91440" tIns="45720" rIns="91440" bIns="45720" anchor="t" anchorCtr="0" upright="1">
                            <a:noAutofit/>
                          </wps:bodyPr>
                        </wps:wsp>
                        <wps:wsp>
                          <wps:cNvPr id="545" name="AutoShape 318"/>
                          <wps:cNvSpPr>
                            <a:spLocks noChangeArrowheads="1"/>
                          </wps:cNvSpPr>
                          <wps:spPr bwMode="auto">
                            <a:xfrm>
                              <a:off x="7704" y="12416"/>
                              <a:ext cx="2136" cy="744"/>
                            </a:xfrm>
                            <a:prstGeom prst="parallelogram">
                              <a:avLst>
                                <a:gd name="adj" fmla="val 71774"/>
                              </a:avLst>
                            </a:prstGeom>
                            <a:solidFill>
                              <a:srgbClr val="FFFFFF"/>
                            </a:solidFill>
                            <a:ln w="9525">
                              <a:solidFill>
                                <a:srgbClr val="000000"/>
                              </a:solidFill>
                              <a:miter lim="800000"/>
                            </a:ln>
                          </wps:spPr>
                          <wps:txbx>
                            <w:txbxContent>
                              <w:p w14:paraId="773D46EF" w14:textId="77777777" w:rsidR="002D197A" w:rsidRDefault="00EE26C2">
                                <w:r>
                                  <w:rPr>
                                    <w:rFonts w:hint="eastAsia"/>
                                  </w:rPr>
                                  <w:t>机票信息</w:t>
                                </w:r>
                              </w:p>
                            </w:txbxContent>
                          </wps:txbx>
                          <wps:bodyPr rot="0" vert="horz" wrap="square" lIns="91440" tIns="45720" rIns="91440" bIns="45720" anchor="t" anchorCtr="0" upright="1">
                            <a:noAutofit/>
                          </wps:bodyPr>
                        </wps:wsp>
                        <wps:wsp>
                          <wps:cNvPr id="546" name="AutoShape 319"/>
                          <wps:cNvSpPr>
                            <a:spLocks noChangeArrowheads="1"/>
                          </wps:cNvSpPr>
                          <wps:spPr bwMode="auto">
                            <a:xfrm>
                              <a:off x="3888" y="13408"/>
                              <a:ext cx="1632" cy="768"/>
                            </a:xfrm>
                            <a:prstGeom prst="flowChartMultidocument">
                              <a:avLst/>
                            </a:prstGeom>
                            <a:solidFill>
                              <a:srgbClr val="FFFFFF"/>
                            </a:solidFill>
                            <a:ln w="9525">
                              <a:solidFill>
                                <a:srgbClr val="000000"/>
                              </a:solidFill>
                              <a:miter lim="800000"/>
                            </a:ln>
                          </wps:spPr>
                          <wps:txbx>
                            <w:txbxContent>
                              <w:p w14:paraId="51743776" w14:textId="77777777" w:rsidR="002D197A" w:rsidRDefault="00EE26C2">
                                <w:r>
                                  <w:rPr>
                                    <w:rFonts w:hint="eastAsia"/>
                                  </w:rPr>
                                  <w:t>取票通知</w:t>
                                </w:r>
                              </w:p>
                            </w:txbxContent>
                          </wps:txbx>
                          <wps:bodyPr rot="0" vert="horz" wrap="square" lIns="91440" tIns="45720" rIns="91440" bIns="45720" anchor="t" anchorCtr="0" upright="1">
                            <a:noAutofit/>
                          </wps:bodyPr>
                        </wps:wsp>
                        <wps:wsp>
                          <wps:cNvPr id="547" name="AutoShape 320"/>
                          <wps:cNvSpPr>
                            <a:spLocks noChangeArrowheads="1"/>
                          </wps:cNvSpPr>
                          <wps:spPr bwMode="auto">
                            <a:xfrm>
                              <a:off x="6912" y="13439"/>
                              <a:ext cx="1584" cy="806"/>
                            </a:xfrm>
                            <a:prstGeom prst="flowChartMultidocument">
                              <a:avLst/>
                            </a:prstGeom>
                            <a:solidFill>
                              <a:srgbClr val="FFFFFF"/>
                            </a:solidFill>
                            <a:ln w="9525">
                              <a:solidFill>
                                <a:srgbClr val="000000"/>
                              </a:solidFill>
                              <a:miter lim="800000"/>
                            </a:ln>
                          </wps:spPr>
                          <wps:txbx>
                            <w:txbxContent>
                              <w:p w14:paraId="4752280A" w14:textId="77777777" w:rsidR="002D197A" w:rsidRDefault="00EE26C2">
                                <w:r>
                                  <w:rPr>
                                    <w:rFonts w:hint="eastAsia"/>
                                  </w:rPr>
                                  <w:t>打印账单</w:t>
                                </w:r>
                              </w:p>
                            </w:txbxContent>
                          </wps:txbx>
                          <wps:bodyPr rot="0" vert="horz" wrap="square" lIns="91440" tIns="45720" rIns="91440" bIns="45720" anchor="t" anchorCtr="0" upright="1">
                            <a:noAutofit/>
                          </wps:bodyPr>
                        </wps:wsp>
                      </wpg:wgp>
                    </wpc:wpc>
                  </a:graphicData>
                </a:graphic>
              </wp:inline>
            </w:drawing>
          </mc:Choice>
          <mc:Fallback xmlns:wpsCustomData="http://www.wps.cn/officeDocument/2013/wpsCustomData">
            <w:pict>
              <v:group id="_x0000_s1026" o:spid="_x0000_s1026" o:spt="203" style="height:271.25pt;width:405.6pt;" coordsize="5151120,3444875" editas="canvas" o:gfxdata="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">
                <o:lock v:ext="edit" aspectratio="f"/>
                <v:shape id="_x0000_s1026" o:spid="_x0000_s1026" style="position:absolute;left:0;top:0;height:3444875;width:5151120;" filled="f" stroked="f" coordsize="21600,21600" o:gfxdata="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AAAAAZHJzL1BLAQIU&#10;ABQAAAAIAIdO4kBOVNSf1wAAAAUBAAAPAAAAAAAAAAEAIAAAACIAAABkcnMvZG93bnJldi54bWxQ&#10;SwECFAAUAAAACACHTuJAbutFaTMGAAC2MgAADgAAAAAAAAABACAAAAAmAQAAZHJzL2Uyb0RvYy54&#10;bWxQSwUGAAAAAAYABgBZAQAAywkAAAAA&#10;">
                  <v:fill on="f" focussize="0,0"/>
                  <v:stroke on="f"/>
                  <v:imagedata o:title=""/>
                  <o:lock v:ext="edit" aspectratio="t"/>
                </v:shape>
                <v:line id="Line 300" o:spid="_x0000_s1026" o:spt="20" style="position:absolute;left:3032760;top:1188085;height:0;width:0;" filled="f" stroked="t" coordsize="21600,21600" o:gfxdata="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6EEffWAAAABQEAAA8AAAAA&#10;AAAAAQAgAAAAIgAAAGRycy9kb3ducmV2LnhtbFBLAQIUABQAAAAIAIdO4kBTw72R3QEAALcDAAAO&#10;AAAAAAAAAAEAIAAAACUBAABkcnMvZTJvRG9jLnhtbFBLBQYAAAAABgAGAFkBAAB0BQAAAAA=&#10;">
                  <v:fill on="f" focussize="0,0"/>
                  <v:stroke color="#000000" joinstyle="round" startarrow="block" endarrow="block"/>
                  <v:imagedata o:title=""/>
                  <o:lock v:ext="edit" aspectratio="f"/>
                </v:line>
                <v:group id="Group 301" o:spid="_x0000_s1026" o:spt="203" style="position:absolute;left:929640;top:40005;height:3385185;width:3916680;" coordorigin="3888,8914" coordsize="6168,5331" o:gfxdata="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">
                  <o:lock v:ext="edit" aspectratio="f"/>
                  <v:line id="Line 302" o:spid="_x0000_s1026" o:spt="20" style="position:absolute;left:6192;top:9378;height:403;width:1;" filled="f" stroked="t" coordsize="21600,21600" o:gfxdata="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vadS&#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Rectangle 303" o:spid="_x0000_s1026" o:spt="1" style="position:absolute;left:5064;top:9778;height:468;width:2220;" fillcolor="#FFFFFF" filled="t" stroked="t" coordsize="21600,21600" o:gfxdata="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h67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firstLine="105" w:firstLineChars="50"/>
                          </w:pPr>
                          <w:r>
                            <w:rPr>
                              <w:rFonts w:hint="eastAsia"/>
                            </w:rPr>
                            <w:t>服务器处理信息</w:t>
                          </w:r>
                        </w:p>
                      </w:txbxContent>
                    </v:textbox>
                  </v:rect>
                  <v:line id="Line 304" o:spid="_x0000_s1026" o:spt="20" style="position:absolute;left:7296;top:9998;height:1;width:900;" filled="f" stroked="t" coordsize="21600,21600" o:gfxdata="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S3eY74A&#10;AADcAAAADwAAAAAAAAABACAAAAAiAAAAZHJzL2Rvd25yZXYueG1sUEsBAhQAFAAAAAgAh07iQDMv&#10;BZ47AAAAOQAAABAAAAAAAAAAAQAgAAAADQEAAGRycy9zaGFwZXhtbC54bWxQSwUGAAAAAAYABgBb&#10;AQAAtwMAAAAA&#10;">
                    <v:fill on="f" focussize="0,0"/>
                    <v:stroke color="#000000" joinstyle="round" startarrow="block" endarrow="block"/>
                    <v:imagedata o:title=""/>
                    <o:lock v:ext="edit" aspectratio="f"/>
                  </v:line>
                  <v:line id="Line 305" o:spid="_x0000_s1026" o:spt="20" style="position:absolute;left:6192;top:10246;height:344;width:1;" filled="f" stroked="t" coordsize="21600,21600" o:gfxdata="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wKP+&#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06" o:spid="_x0000_s1026" o:spt="20" style="position:absolute;left:6888;top:11826;height:1;width:900;" filled="f" stroked="t" coordsize="21600,21600" o:gfxdata="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MBm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Rectangle 307" o:spid="_x0000_s1026" o:spt="1" style="position:absolute;left:7800;top:11607;height:468;width:1344;" fillcolor="#FFFFFF" filled="t" stroked="t" coordsize="21600,21600" o:gfxdata="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KRi4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退出服务</w:t>
                          </w:r>
                        </w:p>
                      </w:txbxContent>
                    </v:textbox>
                  </v:rect>
                  <v:line id="Line 308" o:spid="_x0000_s1026" o:spt="20" style="position:absolute;left:6192;top:12106;height:341;width:1;" filled="f" stroked="t" coordsize="21600,21600" o:gfxdata="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pO4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AutoShape 309" o:spid="_x0000_s1026" o:spt="111" type="#_x0000_t111" style="position:absolute;left:4848;top:10599;height:608;width:2772;" fillcolor="#FFFFFF" filled="t" stroked="t" coordsize="21600,21600" o:gfxdata="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5FSu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终端数据显示</w:t>
                          </w:r>
                        </w:p>
                      </w:txbxContent>
                    </v:textbox>
                  </v:shape>
                  <v:rect id="Rectangle 310" o:spid="_x0000_s1026" o:spt="1" style="position:absolute;left:5472;top:12447;height:468;width:1308;" fillcolor="#FFFFFF" filled="t" stroked="t" coordsize="21600,21600" o:gfxdata="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uGz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订单处理</w:t>
                          </w:r>
                        </w:p>
                      </w:txbxContent>
                    </v:textbox>
                  </v:rect>
                  <v:line id="Line 311" o:spid="_x0000_s1026" o:spt="20" style="position:absolute;left:4680;top:12943;flip:x;height:465;width:1344;" filled="f" stroked="t" coordsize="21600,21600" o:gfxdata="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lpik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12" o:spid="_x0000_s1026" o:spt="20" style="position:absolute;left:6168;top:12943;height:496;width:1560;" filled="f" stroked="t" coordsize="21600,21600" o:gfxdata="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ZDGP&#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13" o:spid="_x0000_s1026" o:spt="20" style="position:absolute;left:6792;top:12695;height:1;width:1260;" filled="f" stroked="t" coordsize="21600,21600" o:gfxdata="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nCIW8AAAA&#10;3A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line id="Line 314" o:spid="_x0000_s1026" o:spt="20" style="position:absolute;left:6192;top:11207;height:375;width:1;" filled="f" stroked="t" coordsize="21600,21600" o:gfxdata="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FE70&#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Rectangle 315" o:spid="_x0000_s1026" o:spt="1" style="position:absolute;left:5544;top:8914;height:464;width:1272;" fillcolor="#FFFFFF" filled="t" stroked="t" coordsize="21600,21600" o:gfxdata="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pWK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rPr>
                              <w:rFonts w:hint="eastAsia"/>
                            </w:rPr>
                            <w:t>查询事务</w:t>
                          </w:r>
                        </w:p>
                      </w:txbxContent>
                    </v:textbox>
                  </v:rect>
                  <v:shape id="AutoShape 316" o:spid="_x0000_s1026" o:spt="7" type="#_x0000_t7" style="position:absolute;left:7920;top:9657;height:744;width:2136;" fillcolor="#FFFFFF" filled="t" stroked="t" coordsize="21600,21600" o:gfxdata="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O65q8AAAA&#10;3A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textbox>
                      <w:txbxContent>
                        <w:p>
                          <w:r>
                            <w:rPr>
                              <w:rFonts w:hint="eastAsia"/>
                            </w:rPr>
                            <w:t>航班信息</w:t>
                          </w:r>
                        </w:p>
                      </w:txbxContent>
                    </v:textbox>
                  </v:shape>
                  <v:rect id="Rectangle 317" o:spid="_x0000_s1026" o:spt="1" style="position:absolute;left:5568;top:11579;height:527;width:1296;" fillcolor="#FFFFFF" filled="t" stroked="t" coordsize="21600,21600" o:gfxdata="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a8W/&#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rPr>
                              <w:rFonts w:hint="eastAsia"/>
                            </w:rPr>
                            <w:t>订票事务</w:t>
                          </w:r>
                        </w:p>
                      </w:txbxContent>
                    </v:textbox>
                  </v:rect>
                  <v:shape id="AutoShape 318" o:spid="_x0000_s1026" o:spt="7" type="#_x0000_t7" style="position:absolute;left:7704;top:12416;height:744;width:2136;" fillcolor="#FFFFFF" filled="t" stroked="t" coordsize="21600,21600" o:gfxdata="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r1nW8AAAA&#10;3A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textbox>
                      <w:txbxContent>
                        <w:p>
                          <w:r>
                            <w:rPr>
                              <w:rFonts w:hint="eastAsia"/>
                            </w:rPr>
                            <w:t>机票信息</w:t>
                          </w:r>
                        </w:p>
                      </w:txbxContent>
                    </v:textbox>
                  </v:shape>
                  <v:shape id="AutoShape 319" o:spid="_x0000_s1026" o:spt="115" type="#_x0000_t115" style="position:absolute;left:3888;top:13408;height:768;width:1632;" fillcolor="#FFFFFF" filled="t" stroked="t" coordsize="21600,21600" o:gfxdata="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5lC+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取票通知</w:t>
                          </w:r>
                        </w:p>
                      </w:txbxContent>
                    </v:textbox>
                  </v:shape>
                  <v:shape id="AutoShape 320" o:spid="_x0000_s1026" o:spt="115" type="#_x0000_t115" style="position:absolute;left:6912;top:13439;height:806;width:1584;" fillcolor="#FFFFFF" filled="t" stroked="t" coordsize="21600,21600" o:gfxdata="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1MbS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打印账单</w:t>
                          </w:r>
                        </w:p>
                      </w:txbxContent>
                    </v:textbox>
                  </v:shape>
                </v:group>
                <w10:wrap type="none"/>
                <w10:anchorlock/>
              </v:group>
            </w:pict>
          </mc:Fallback>
        </mc:AlternateContent>
      </w:r>
    </w:p>
    <w:p w14:paraId="51677B12" w14:textId="77777777" w:rsidR="002D197A" w:rsidRDefault="00EE26C2">
      <w:pPr>
        <w:pStyle w:val="a6"/>
        <w:spacing w:after="50"/>
        <w:ind w:firstLineChars="1450" w:firstLine="3045"/>
        <w:rPr>
          <w:b/>
          <w:bCs/>
          <w:kern w:val="0"/>
          <w:sz w:val="30"/>
          <w:szCs w:val="44"/>
        </w:rPr>
      </w:pPr>
      <w:r>
        <w:rPr>
          <w:rFonts w:hint="eastAsia"/>
        </w:rPr>
        <w:t>图</w:t>
      </w:r>
      <w:r>
        <w:t>4</w:t>
      </w:r>
      <w:r>
        <w:rPr>
          <w:rFonts w:hint="eastAsia"/>
        </w:rPr>
        <w:t xml:space="preserve">-4   </w:t>
      </w:r>
      <w:r>
        <w:rPr>
          <w:rFonts w:hint="eastAsia"/>
        </w:rPr>
        <w:t>业务流程图</w:t>
      </w:r>
      <w:r>
        <w:rPr>
          <w:rFonts w:hint="eastAsia"/>
        </w:rPr>
        <w:t xml:space="preserve"> </w:t>
      </w:r>
    </w:p>
    <w:p w14:paraId="09E94187" w14:textId="77777777" w:rsidR="002D197A" w:rsidRDefault="00EE26C2">
      <w:pPr>
        <w:spacing w:line="480" w:lineRule="exact"/>
        <w:jc w:val="left"/>
        <w:rPr>
          <w:sz w:val="24"/>
          <w:szCs w:val="24"/>
        </w:rPr>
      </w:pPr>
      <w:r>
        <w:rPr>
          <w:rFonts w:hint="eastAsia"/>
          <w:sz w:val="24"/>
          <w:szCs w:val="24"/>
        </w:rPr>
        <w:t>（</w:t>
      </w:r>
      <w:r>
        <w:rPr>
          <w:sz w:val="24"/>
          <w:szCs w:val="24"/>
        </w:rPr>
        <w:t>1</w:t>
      </w:r>
      <w:r>
        <w:rPr>
          <w:rFonts w:hint="eastAsia"/>
          <w:sz w:val="24"/>
          <w:szCs w:val="24"/>
        </w:rPr>
        <w:t>）</w:t>
      </w:r>
      <w:r>
        <w:rPr>
          <w:sz w:val="24"/>
          <w:szCs w:val="24"/>
        </w:rPr>
        <w:t>订票业务</w:t>
      </w:r>
    </w:p>
    <w:p w14:paraId="54837F4E" w14:textId="77777777" w:rsidR="002D197A" w:rsidRDefault="00EE26C2">
      <w:pPr>
        <w:spacing w:line="480" w:lineRule="exact"/>
        <w:ind w:firstLineChars="200" w:firstLine="480"/>
        <w:jc w:val="left"/>
        <w:rPr>
          <w:sz w:val="24"/>
          <w:szCs w:val="24"/>
        </w:rPr>
      </w:pPr>
      <w:r>
        <w:rPr>
          <w:sz w:val="24"/>
          <w:szCs w:val="24"/>
        </w:rPr>
        <w:t>根据旅客提出的要求（航班号、订票数额）查询该航班票额情况</w:t>
      </w:r>
      <w:r>
        <w:rPr>
          <w:rFonts w:hint="eastAsia"/>
          <w:sz w:val="24"/>
          <w:szCs w:val="24"/>
        </w:rPr>
        <w:t>。</w:t>
      </w:r>
      <w:proofErr w:type="gramStart"/>
      <w:r>
        <w:rPr>
          <w:sz w:val="24"/>
          <w:szCs w:val="24"/>
        </w:rPr>
        <w:t>若尚有余</w:t>
      </w:r>
      <w:proofErr w:type="gramEnd"/>
      <w:r>
        <w:rPr>
          <w:sz w:val="24"/>
          <w:szCs w:val="24"/>
        </w:rPr>
        <w:t>票，则为客户办理订票手续，输出座位号；若已满员或余票少于订票额，则登记排队候补</w:t>
      </w:r>
      <w:r>
        <w:rPr>
          <w:rFonts w:hint="eastAsia"/>
          <w:sz w:val="24"/>
          <w:szCs w:val="24"/>
        </w:rPr>
        <w:t>。</w:t>
      </w:r>
    </w:p>
    <w:p w14:paraId="53B7B411" w14:textId="77777777" w:rsidR="002D197A" w:rsidRDefault="00EE26C2">
      <w:pPr>
        <w:spacing w:line="360" w:lineRule="exact"/>
        <w:jc w:val="center"/>
        <w:rPr>
          <w:szCs w:val="21"/>
        </w:rPr>
      </w:pPr>
      <w:r>
        <w:rPr>
          <w:rFonts w:hint="eastAsia"/>
          <w:szCs w:val="21"/>
        </w:rPr>
        <w:t>图</w:t>
      </w:r>
      <w:r>
        <w:rPr>
          <w:szCs w:val="21"/>
        </w:rPr>
        <w:t>4</w:t>
      </w:r>
      <w:r>
        <w:rPr>
          <w:rFonts w:hint="eastAsia"/>
          <w:szCs w:val="21"/>
        </w:rPr>
        <w:t xml:space="preserve">-5   </w:t>
      </w:r>
      <w:r>
        <w:rPr>
          <w:rFonts w:hint="eastAsia"/>
          <w:szCs w:val="21"/>
        </w:rPr>
        <w:t>订票业务流程图</w:t>
      </w:r>
      <w:r>
        <w:rPr>
          <w:noProof/>
          <w:szCs w:val="21"/>
        </w:rPr>
        <mc:AlternateContent>
          <mc:Choice Requires="wpg">
            <w:drawing>
              <wp:anchor distT="0" distB="0" distL="114300" distR="114300" simplePos="0" relativeHeight="251673600" behindDoc="0" locked="0" layoutInCell="1" allowOverlap="1" wp14:anchorId="35FD5DF7" wp14:editId="540AA606">
                <wp:simplePos x="0" y="0"/>
                <wp:positionH relativeFrom="column">
                  <wp:posOffset>-240665</wp:posOffset>
                </wp:positionH>
                <wp:positionV relativeFrom="paragraph">
                  <wp:posOffset>141605</wp:posOffset>
                </wp:positionV>
                <wp:extent cx="5987415" cy="3689350"/>
                <wp:effectExtent l="0" t="0" r="32385" b="25400"/>
                <wp:wrapNone/>
                <wp:docPr id="493" name="组合 493"/>
                <wp:cNvGraphicFramePr/>
                <a:graphic xmlns:a="http://schemas.openxmlformats.org/drawingml/2006/main">
                  <a:graphicData uri="http://schemas.microsoft.com/office/word/2010/wordprocessingGroup">
                    <wpg:wgp>
                      <wpg:cNvGrpSpPr/>
                      <wpg:grpSpPr>
                        <a:xfrm>
                          <a:off x="0" y="0"/>
                          <a:ext cx="5987415" cy="3689350"/>
                          <a:chOff x="1301" y="9354"/>
                          <a:chExt cx="9429" cy="5810"/>
                        </a:xfrm>
                      </wpg:grpSpPr>
                      <wps:wsp>
                        <wps:cNvPr id="494" name="Rectangle 556"/>
                        <wps:cNvSpPr>
                          <a:spLocks noChangeArrowheads="1"/>
                        </wps:cNvSpPr>
                        <wps:spPr bwMode="auto">
                          <a:xfrm>
                            <a:off x="8586" y="13663"/>
                            <a:ext cx="1879" cy="454"/>
                          </a:xfrm>
                          <a:prstGeom prst="rect">
                            <a:avLst/>
                          </a:prstGeom>
                          <a:solidFill>
                            <a:srgbClr val="FFFFFF"/>
                          </a:solidFill>
                          <a:ln w="9525">
                            <a:solidFill>
                              <a:srgbClr val="000000"/>
                            </a:solidFill>
                            <a:miter lim="800000"/>
                          </a:ln>
                        </wps:spPr>
                        <wps:txbx>
                          <w:txbxContent>
                            <w:p w14:paraId="0DAC069E" w14:textId="77777777" w:rsidR="002D197A" w:rsidRDefault="00EE26C2">
                              <w:pPr>
                                <w:pStyle w:val="a4"/>
                                <w:rPr>
                                  <w:sz w:val="24"/>
                                  <w:szCs w:val="24"/>
                                </w:rPr>
                              </w:pPr>
                              <w:r>
                                <w:rPr>
                                  <w:rFonts w:hint="eastAsia"/>
                                  <w:sz w:val="24"/>
                                  <w:szCs w:val="24"/>
                                </w:rPr>
                                <w:t>办理订票手续</w:t>
                              </w:r>
                            </w:p>
                          </w:txbxContent>
                        </wps:txbx>
                        <wps:bodyPr rot="0" vert="horz" wrap="square" lIns="91440" tIns="45720" rIns="91440" bIns="45720" anchor="t" anchorCtr="0" upright="1">
                          <a:noAutofit/>
                        </wps:bodyPr>
                      </wps:wsp>
                      <wps:wsp>
                        <wps:cNvPr id="495" name="Oval 557"/>
                        <wps:cNvSpPr>
                          <a:spLocks noChangeArrowheads="1"/>
                        </wps:cNvSpPr>
                        <wps:spPr bwMode="auto">
                          <a:xfrm>
                            <a:off x="8844" y="14500"/>
                            <a:ext cx="1566" cy="664"/>
                          </a:xfrm>
                          <a:prstGeom prst="ellipse">
                            <a:avLst/>
                          </a:prstGeom>
                          <a:solidFill>
                            <a:srgbClr val="FFFFFF"/>
                          </a:solidFill>
                          <a:ln w="9525">
                            <a:solidFill>
                              <a:srgbClr val="000000"/>
                            </a:solidFill>
                            <a:round/>
                          </a:ln>
                        </wps:spPr>
                        <wps:txbx>
                          <w:txbxContent>
                            <w:p w14:paraId="1593E87F" w14:textId="77777777" w:rsidR="002D197A" w:rsidRDefault="00EE26C2">
                              <w:pPr>
                                <w:pStyle w:val="a4"/>
                                <w:rPr>
                                  <w:sz w:val="24"/>
                                  <w:szCs w:val="24"/>
                                </w:rPr>
                              </w:pPr>
                              <w:r>
                                <w:rPr>
                                  <w:rFonts w:hint="eastAsia"/>
                                  <w:sz w:val="24"/>
                                  <w:szCs w:val="24"/>
                                </w:rPr>
                                <w:t>旅行社</w:t>
                              </w:r>
                            </w:p>
                          </w:txbxContent>
                        </wps:txbx>
                        <wps:bodyPr rot="0" vert="horz" wrap="square" lIns="91440" tIns="45720" rIns="91440" bIns="45720" anchor="t" anchorCtr="0" upright="1">
                          <a:noAutofit/>
                        </wps:bodyPr>
                      </wps:wsp>
                      <wps:wsp>
                        <wps:cNvPr id="496" name="Rectangle 558"/>
                        <wps:cNvSpPr>
                          <a:spLocks noChangeArrowheads="1"/>
                        </wps:cNvSpPr>
                        <wps:spPr bwMode="auto">
                          <a:xfrm>
                            <a:off x="6186" y="13663"/>
                            <a:ext cx="1752" cy="454"/>
                          </a:xfrm>
                          <a:prstGeom prst="rect">
                            <a:avLst/>
                          </a:prstGeom>
                          <a:solidFill>
                            <a:srgbClr val="FFFFFF"/>
                          </a:solidFill>
                          <a:ln w="9525">
                            <a:solidFill>
                              <a:srgbClr val="000000"/>
                            </a:solidFill>
                            <a:miter lim="800000"/>
                          </a:ln>
                        </wps:spPr>
                        <wps:txbx>
                          <w:txbxContent>
                            <w:p w14:paraId="68351FED" w14:textId="77777777" w:rsidR="002D197A" w:rsidRDefault="00EE26C2">
                              <w:pPr>
                                <w:pStyle w:val="a4"/>
                                <w:rPr>
                                  <w:sz w:val="24"/>
                                  <w:szCs w:val="24"/>
                                </w:rPr>
                              </w:pPr>
                              <w:r>
                                <w:rPr>
                                  <w:rFonts w:hint="eastAsia"/>
                                  <w:sz w:val="24"/>
                                  <w:szCs w:val="24"/>
                                </w:rPr>
                                <w:t>修改机票信息</w:t>
                              </w:r>
                            </w:p>
                          </w:txbxContent>
                        </wps:txbx>
                        <wps:bodyPr rot="0" vert="horz" wrap="square" lIns="91440" tIns="45720" rIns="91440" bIns="45720" anchor="t" anchorCtr="0" upright="1">
                          <a:noAutofit/>
                        </wps:bodyPr>
                      </wps:wsp>
                      <wps:wsp>
                        <wps:cNvPr id="497" name="Rectangle 559"/>
                        <wps:cNvSpPr>
                          <a:spLocks noChangeArrowheads="1"/>
                        </wps:cNvSpPr>
                        <wps:spPr bwMode="auto">
                          <a:xfrm>
                            <a:off x="3802" y="13674"/>
                            <a:ext cx="1768" cy="454"/>
                          </a:xfrm>
                          <a:prstGeom prst="rect">
                            <a:avLst/>
                          </a:prstGeom>
                          <a:solidFill>
                            <a:srgbClr val="FFFFFF"/>
                          </a:solidFill>
                          <a:ln w="9525">
                            <a:solidFill>
                              <a:srgbClr val="000000"/>
                            </a:solidFill>
                            <a:miter lim="800000"/>
                          </a:ln>
                        </wps:spPr>
                        <wps:txbx>
                          <w:txbxContent>
                            <w:p w14:paraId="593C2E67" w14:textId="77777777" w:rsidR="002D197A" w:rsidRDefault="00EE26C2">
                              <w:pPr>
                                <w:pStyle w:val="a4"/>
                                <w:rPr>
                                  <w:sz w:val="24"/>
                                  <w:szCs w:val="24"/>
                                </w:rPr>
                              </w:pPr>
                              <w:r>
                                <w:rPr>
                                  <w:rFonts w:hint="eastAsia"/>
                                  <w:sz w:val="24"/>
                                  <w:szCs w:val="24"/>
                                </w:rPr>
                                <w:t>得到收票通知</w:t>
                              </w:r>
                            </w:p>
                          </w:txbxContent>
                        </wps:txbx>
                        <wps:bodyPr rot="0" vert="horz" wrap="square" lIns="91440" tIns="45720" rIns="91440" bIns="45720" anchor="t" anchorCtr="0" upright="1">
                          <a:noAutofit/>
                        </wps:bodyPr>
                      </wps:wsp>
                      <wps:wsp>
                        <wps:cNvPr id="498" name="Oval 560"/>
                        <wps:cNvSpPr>
                          <a:spLocks noChangeArrowheads="1"/>
                        </wps:cNvSpPr>
                        <wps:spPr bwMode="auto">
                          <a:xfrm>
                            <a:off x="1803" y="13616"/>
                            <a:ext cx="1283" cy="728"/>
                          </a:xfrm>
                          <a:prstGeom prst="ellipse">
                            <a:avLst/>
                          </a:prstGeom>
                          <a:solidFill>
                            <a:srgbClr val="FFFFFF"/>
                          </a:solidFill>
                          <a:ln w="9525">
                            <a:solidFill>
                              <a:srgbClr val="000000"/>
                            </a:solidFill>
                            <a:round/>
                          </a:ln>
                        </wps:spPr>
                        <wps:txbx>
                          <w:txbxContent>
                            <w:p w14:paraId="79E77BEF" w14:textId="77777777" w:rsidR="002D197A" w:rsidRDefault="00EE26C2">
                              <w:pPr>
                                <w:pStyle w:val="a4"/>
                                <w:rPr>
                                  <w:sz w:val="24"/>
                                  <w:szCs w:val="24"/>
                                </w:rPr>
                              </w:pPr>
                              <w:r>
                                <w:rPr>
                                  <w:rFonts w:hint="eastAsia"/>
                                  <w:sz w:val="24"/>
                                  <w:szCs w:val="24"/>
                                </w:rPr>
                                <w:t>顾客</w:t>
                              </w:r>
                            </w:p>
                          </w:txbxContent>
                        </wps:txbx>
                        <wps:bodyPr rot="0" vert="horz" wrap="square" lIns="91440" tIns="45720" rIns="91440" bIns="45720" anchor="t" anchorCtr="0" upright="1">
                          <a:noAutofit/>
                        </wps:bodyPr>
                      </wps:wsp>
                      <wps:wsp>
                        <wps:cNvPr id="499" name="Rectangle 561"/>
                        <wps:cNvSpPr>
                          <a:spLocks noChangeArrowheads="1"/>
                        </wps:cNvSpPr>
                        <wps:spPr bwMode="auto">
                          <a:xfrm>
                            <a:off x="5952" y="12309"/>
                            <a:ext cx="1752" cy="455"/>
                          </a:xfrm>
                          <a:prstGeom prst="rect">
                            <a:avLst/>
                          </a:prstGeom>
                          <a:solidFill>
                            <a:srgbClr val="FFFFFF"/>
                          </a:solidFill>
                          <a:ln w="9525">
                            <a:solidFill>
                              <a:srgbClr val="000000"/>
                            </a:solidFill>
                            <a:miter lim="800000"/>
                          </a:ln>
                        </wps:spPr>
                        <wps:txbx>
                          <w:txbxContent>
                            <w:p w14:paraId="1D2D54FB" w14:textId="77777777" w:rsidR="002D197A" w:rsidRDefault="00EE26C2">
                              <w:pPr>
                                <w:pStyle w:val="a4"/>
                                <w:rPr>
                                  <w:sz w:val="24"/>
                                  <w:szCs w:val="24"/>
                                </w:rPr>
                              </w:pPr>
                              <w:r>
                                <w:rPr>
                                  <w:rFonts w:hint="eastAsia"/>
                                  <w:sz w:val="24"/>
                                  <w:szCs w:val="24"/>
                                </w:rPr>
                                <w:t>列入等候队列</w:t>
                              </w:r>
                            </w:p>
                          </w:txbxContent>
                        </wps:txbx>
                        <wps:bodyPr rot="0" vert="horz" wrap="square" lIns="91440" tIns="45720" rIns="91440" bIns="45720" anchor="t" anchorCtr="0" upright="1">
                          <a:noAutofit/>
                        </wps:bodyPr>
                      </wps:wsp>
                      <wps:wsp>
                        <wps:cNvPr id="500" name="AutoShape 562"/>
                        <wps:cNvSpPr>
                          <a:spLocks noChangeArrowheads="1"/>
                        </wps:cNvSpPr>
                        <wps:spPr bwMode="auto">
                          <a:xfrm>
                            <a:off x="8360" y="12051"/>
                            <a:ext cx="2370" cy="951"/>
                          </a:xfrm>
                          <a:prstGeom prst="diamond">
                            <a:avLst/>
                          </a:prstGeom>
                          <a:noFill/>
                          <a:ln w="9525" algn="ctr">
                            <a:solidFill>
                              <a:srgbClr val="000000"/>
                            </a:solidFill>
                            <a:miter lim="800000"/>
                          </a:ln>
                          <a:effectLst/>
                        </wps:spPr>
                        <wps:txbx>
                          <w:txbxContent>
                            <w:p w14:paraId="02692C3B" w14:textId="77777777" w:rsidR="002D197A" w:rsidRDefault="00EE26C2">
                              <w:r>
                                <w:rPr>
                                  <w:rFonts w:hint="eastAsia"/>
                                </w:rPr>
                                <w:t>是否有票</w:t>
                              </w:r>
                            </w:p>
                          </w:txbxContent>
                        </wps:txbx>
                        <wps:bodyPr rot="0" vert="horz" wrap="square" lIns="91440" tIns="45720" rIns="91440" bIns="45720" anchor="t" anchorCtr="0" upright="1">
                          <a:noAutofit/>
                        </wps:bodyPr>
                      </wps:wsp>
                      <wps:wsp>
                        <wps:cNvPr id="501" name="Oval 563"/>
                        <wps:cNvSpPr>
                          <a:spLocks noChangeArrowheads="1"/>
                        </wps:cNvSpPr>
                        <wps:spPr bwMode="auto">
                          <a:xfrm>
                            <a:off x="3260" y="12206"/>
                            <a:ext cx="1950" cy="648"/>
                          </a:xfrm>
                          <a:prstGeom prst="ellipse">
                            <a:avLst/>
                          </a:prstGeom>
                          <a:solidFill>
                            <a:srgbClr val="FFFFFF"/>
                          </a:solidFill>
                          <a:ln w="9525">
                            <a:solidFill>
                              <a:srgbClr val="000000"/>
                            </a:solidFill>
                            <a:round/>
                          </a:ln>
                        </wps:spPr>
                        <wps:txbx>
                          <w:txbxContent>
                            <w:p w14:paraId="02C227FF" w14:textId="77777777" w:rsidR="002D197A" w:rsidRDefault="00EE26C2">
                              <w:pPr>
                                <w:pStyle w:val="a4"/>
                                <w:rPr>
                                  <w:sz w:val="24"/>
                                  <w:szCs w:val="24"/>
                                </w:rPr>
                              </w:pPr>
                              <w:r>
                                <w:rPr>
                                  <w:rFonts w:hint="eastAsia"/>
                                  <w:sz w:val="24"/>
                                  <w:szCs w:val="24"/>
                                </w:rPr>
                                <w:t>航空公司</w:t>
                              </w:r>
                            </w:p>
                          </w:txbxContent>
                        </wps:txbx>
                        <wps:bodyPr rot="0" vert="horz" wrap="square" lIns="91440" tIns="45720" rIns="91440" bIns="45720" anchor="t" anchorCtr="0" upright="1">
                          <a:noAutofit/>
                        </wps:bodyPr>
                      </wps:wsp>
                      <wps:wsp>
                        <wps:cNvPr id="502" name="Oval 564"/>
                        <wps:cNvSpPr>
                          <a:spLocks noChangeArrowheads="1"/>
                        </wps:cNvSpPr>
                        <wps:spPr bwMode="auto">
                          <a:xfrm>
                            <a:off x="1301" y="10307"/>
                            <a:ext cx="1121" cy="621"/>
                          </a:xfrm>
                          <a:prstGeom prst="ellipse">
                            <a:avLst/>
                          </a:prstGeom>
                          <a:solidFill>
                            <a:srgbClr val="FFFFFF"/>
                          </a:solidFill>
                          <a:ln w="9525">
                            <a:solidFill>
                              <a:srgbClr val="000000"/>
                            </a:solidFill>
                            <a:round/>
                          </a:ln>
                        </wps:spPr>
                        <wps:txbx>
                          <w:txbxContent>
                            <w:p w14:paraId="238B021A" w14:textId="77777777" w:rsidR="002D197A" w:rsidRDefault="00EE26C2">
                              <w:pPr>
                                <w:pStyle w:val="a4"/>
                                <w:rPr>
                                  <w:sz w:val="24"/>
                                  <w:szCs w:val="24"/>
                                </w:rPr>
                              </w:pPr>
                              <w:r>
                                <w:rPr>
                                  <w:rFonts w:hint="eastAsia"/>
                                  <w:sz w:val="24"/>
                                  <w:szCs w:val="24"/>
                                </w:rPr>
                                <w:t>顾客</w:t>
                              </w:r>
                            </w:p>
                          </w:txbxContent>
                        </wps:txbx>
                        <wps:bodyPr rot="0" vert="horz" wrap="square" lIns="91440" tIns="45720" rIns="91440" bIns="45720" anchor="t" anchorCtr="0" upright="1">
                          <a:noAutofit/>
                        </wps:bodyPr>
                      </wps:wsp>
                      <wps:wsp>
                        <wps:cNvPr id="503" name="Rectangle 565"/>
                        <wps:cNvSpPr>
                          <a:spLocks noChangeArrowheads="1"/>
                        </wps:cNvSpPr>
                        <wps:spPr bwMode="auto">
                          <a:xfrm>
                            <a:off x="2818" y="10364"/>
                            <a:ext cx="1795" cy="455"/>
                          </a:xfrm>
                          <a:prstGeom prst="rect">
                            <a:avLst/>
                          </a:prstGeom>
                          <a:solidFill>
                            <a:srgbClr val="FFFFFF"/>
                          </a:solidFill>
                          <a:ln w="9525">
                            <a:solidFill>
                              <a:srgbClr val="000000"/>
                            </a:solidFill>
                            <a:miter lim="800000"/>
                          </a:ln>
                        </wps:spPr>
                        <wps:txbx>
                          <w:txbxContent>
                            <w:p w14:paraId="70DB5192" w14:textId="77777777" w:rsidR="002D197A" w:rsidRDefault="00EE26C2">
                              <w:pPr>
                                <w:pStyle w:val="a4"/>
                                <w:rPr>
                                  <w:sz w:val="24"/>
                                  <w:szCs w:val="24"/>
                                </w:rPr>
                              </w:pPr>
                              <w:r>
                                <w:rPr>
                                  <w:rFonts w:hint="eastAsia"/>
                                  <w:sz w:val="24"/>
                                  <w:szCs w:val="24"/>
                                </w:rPr>
                                <w:t>提出预定要求</w:t>
                              </w:r>
                            </w:p>
                          </w:txbxContent>
                        </wps:txbx>
                        <wps:bodyPr rot="0" vert="horz" wrap="square" lIns="91440" tIns="45720" rIns="91440" bIns="45720" anchor="t" anchorCtr="0" upright="1">
                          <a:noAutofit/>
                        </wps:bodyPr>
                      </wps:wsp>
                      <wps:wsp>
                        <wps:cNvPr id="504" name="Rectangle 566"/>
                        <wps:cNvSpPr>
                          <a:spLocks noChangeArrowheads="1"/>
                        </wps:cNvSpPr>
                        <wps:spPr bwMode="auto">
                          <a:xfrm>
                            <a:off x="5104" y="10359"/>
                            <a:ext cx="2016" cy="455"/>
                          </a:xfrm>
                          <a:prstGeom prst="rect">
                            <a:avLst/>
                          </a:prstGeom>
                          <a:solidFill>
                            <a:srgbClr val="FFFFFF"/>
                          </a:solidFill>
                          <a:ln w="9525">
                            <a:solidFill>
                              <a:srgbClr val="000000"/>
                            </a:solidFill>
                            <a:miter lim="800000"/>
                          </a:ln>
                        </wps:spPr>
                        <wps:txbx>
                          <w:txbxContent>
                            <w:p w14:paraId="1997B8BD" w14:textId="77777777" w:rsidR="002D197A" w:rsidRDefault="00EE26C2">
                              <w:pPr>
                                <w:pStyle w:val="a4"/>
                                <w:rPr>
                                  <w:sz w:val="24"/>
                                  <w:szCs w:val="24"/>
                                </w:rPr>
                              </w:pPr>
                              <w:r>
                                <w:rPr>
                                  <w:rFonts w:hint="eastAsia"/>
                                  <w:sz w:val="24"/>
                                  <w:szCs w:val="24"/>
                                </w:rPr>
                                <w:t>向航空公司查询</w:t>
                              </w:r>
                            </w:p>
                          </w:txbxContent>
                        </wps:txbx>
                        <wps:bodyPr rot="0" vert="horz" wrap="square" lIns="91440" tIns="45720" rIns="91440" bIns="45720" anchor="t" anchorCtr="0" upright="1">
                          <a:noAutofit/>
                        </wps:bodyPr>
                      </wps:wsp>
                      <wps:wsp>
                        <wps:cNvPr id="505" name="AutoShape 567"/>
                        <wps:cNvSpPr>
                          <a:spLocks noChangeArrowheads="1"/>
                        </wps:cNvSpPr>
                        <wps:spPr bwMode="auto">
                          <a:xfrm>
                            <a:off x="7320" y="9354"/>
                            <a:ext cx="3016" cy="669"/>
                          </a:xfrm>
                          <a:prstGeom prst="parallelogram">
                            <a:avLst>
                              <a:gd name="adj" fmla="val 112706"/>
                            </a:avLst>
                          </a:prstGeom>
                          <a:solidFill>
                            <a:srgbClr val="FFFFFF"/>
                          </a:solidFill>
                          <a:ln w="9525">
                            <a:solidFill>
                              <a:srgbClr val="000000"/>
                            </a:solidFill>
                            <a:miter lim="800000"/>
                          </a:ln>
                        </wps:spPr>
                        <wps:txbx>
                          <w:txbxContent>
                            <w:p w14:paraId="75F0F28F" w14:textId="77777777" w:rsidR="002D197A" w:rsidRDefault="00EE26C2">
                              <w:pPr>
                                <w:pStyle w:val="a4"/>
                                <w:rPr>
                                  <w:sz w:val="24"/>
                                  <w:szCs w:val="24"/>
                                </w:rPr>
                              </w:pPr>
                              <w:r>
                                <w:rPr>
                                  <w:rFonts w:hint="eastAsia"/>
                                  <w:sz w:val="24"/>
                                  <w:szCs w:val="24"/>
                                </w:rPr>
                                <w:t>航班机票信息</w:t>
                              </w:r>
                            </w:p>
                            <w:p w14:paraId="37966125" w14:textId="77777777" w:rsidR="002D197A" w:rsidRDefault="002D197A"/>
                          </w:txbxContent>
                        </wps:txbx>
                        <wps:bodyPr rot="0" vert="horz" wrap="square" lIns="91440" tIns="45720" rIns="91440" bIns="45720" anchor="t" anchorCtr="0" upright="1">
                          <a:noAutofit/>
                        </wps:bodyPr>
                      </wps:wsp>
                      <wps:wsp>
                        <wps:cNvPr id="506" name="Rectangle 568"/>
                        <wps:cNvSpPr>
                          <a:spLocks noChangeArrowheads="1"/>
                        </wps:cNvSpPr>
                        <wps:spPr bwMode="auto">
                          <a:xfrm>
                            <a:off x="7492" y="10353"/>
                            <a:ext cx="1748" cy="455"/>
                          </a:xfrm>
                          <a:prstGeom prst="rect">
                            <a:avLst/>
                          </a:prstGeom>
                          <a:solidFill>
                            <a:srgbClr val="FFFFFF"/>
                          </a:solidFill>
                          <a:ln w="9525">
                            <a:solidFill>
                              <a:srgbClr val="000000"/>
                            </a:solidFill>
                            <a:miter lim="800000"/>
                          </a:ln>
                        </wps:spPr>
                        <wps:txbx>
                          <w:txbxContent>
                            <w:p w14:paraId="3312113F" w14:textId="77777777" w:rsidR="002D197A" w:rsidRDefault="00EE26C2">
                              <w:pPr>
                                <w:pStyle w:val="a4"/>
                                <w:rPr>
                                  <w:sz w:val="24"/>
                                  <w:szCs w:val="24"/>
                                </w:rPr>
                              </w:pPr>
                              <w:r>
                                <w:rPr>
                                  <w:rFonts w:hint="eastAsia"/>
                                  <w:sz w:val="24"/>
                                  <w:szCs w:val="24"/>
                                </w:rPr>
                                <w:t>查询余票数量</w:t>
                              </w:r>
                            </w:p>
                          </w:txbxContent>
                        </wps:txbx>
                        <wps:bodyPr rot="0" vert="horz" wrap="square" lIns="91440" tIns="45720" rIns="91440" bIns="45720" anchor="t" anchorCtr="0" upright="1">
                          <a:noAutofit/>
                        </wps:bodyPr>
                      </wps:wsp>
                      <wps:wsp>
                        <wps:cNvPr id="507" name="Oval 569"/>
                        <wps:cNvSpPr>
                          <a:spLocks noChangeArrowheads="1"/>
                        </wps:cNvSpPr>
                        <wps:spPr bwMode="auto">
                          <a:xfrm>
                            <a:off x="5303" y="11369"/>
                            <a:ext cx="1557" cy="606"/>
                          </a:xfrm>
                          <a:prstGeom prst="ellipse">
                            <a:avLst/>
                          </a:prstGeom>
                          <a:solidFill>
                            <a:srgbClr val="FFFFFF"/>
                          </a:solidFill>
                          <a:ln w="9525">
                            <a:solidFill>
                              <a:srgbClr val="000000"/>
                            </a:solidFill>
                            <a:round/>
                          </a:ln>
                        </wps:spPr>
                        <wps:txbx>
                          <w:txbxContent>
                            <w:p w14:paraId="5E9B3C05" w14:textId="77777777" w:rsidR="002D197A" w:rsidRDefault="00EE26C2">
                              <w:pPr>
                                <w:pStyle w:val="a4"/>
                                <w:rPr>
                                  <w:sz w:val="24"/>
                                  <w:szCs w:val="24"/>
                                </w:rPr>
                              </w:pPr>
                              <w:r>
                                <w:rPr>
                                  <w:rFonts w:hint="eastAsia"/>
                                  <w:sz w:val="24"/>
                                  <w:szCs w:val="24"/>
                                </w:rPr>
                                <w:t>旅行社</w:t>
                              </w:r>
                            </w:p>
                          </w:txbxContent>
                        </wps:txbx>
                        <wps:bodyPr rot="0" vert="horz" wrap="square" lIns="91440" tIns="45720" rIns="91440" bIns="45720" anchor="t" anchorCtr="0" upright="1">
                          <a:noAutofit/>
                        </wps:bodyPr>
                      </wps:wsp>
                      <wps:wsp>
                        <wps:cNvPr id="508" name="Oval 570"/>
                        <wps:cNvSpPr>
                          <a:spLocks noChangeArrowheads="1"/>
                        </wps:cNvSpPr>
                        <wps:spPr bwMode="auto">
                          <a:xfrm>
                            <a:off x="7295" y="11427"/>
                            <a:ext cx="1949" cy="624"/>
                          </a:xfrm>
                          <a:prstGeom prst="ellipse">
                            <a:avLst/>
                          </a:prstGeom>
                          <a:solidFill>
                            <a:srgbClr val="FFFFFF"/>
                          </a:solidFill>
                          <a:ln w="9525">
                            <a:solidFill>
                              <a:srgbClr val="000000"/>
                            </a:solidFill>
                            <a:round/>
                          </a:ln>
                        </wps:spPr>
                        <wps:txbx>
                          <w:txbxContent>
                            <w:p w14:paraId="1B84A97F" w14:textId="77777777" w:rsidR="002D197A" w:rsidRDefault="00EE26C2">
                              <w:pPr>
                                <w:pStyle w:val="a4"/>
                                <w:rPr>
                                  <w:sz w:val="24"/>
                                  <w:szCs w:val="24"/>
                                </w:rPr>
                              </w:pPr>
                              <w:r>
                                <w:rPr>
                                  <w:rFonts w:hint="eastAsia"/>
                                  <w:sz w:val="24"/>
                                  <w:szCs w:val="24"/>
                                </w:rPr>
                                <w:t>航空公司</w:t>
                              </w:r>
                            </w:p>
                          </w:txbxContent>
                        </wps:txbx>
                        <wps:bodyPr rot="0" vert="horz" wrap="square" lIns="91440" tIns="45720" rIns="91440" bIns="45720" anchor="t" anchorCtr="0" upright="1">
                          <a:noAutofit/>
                        </wps:bodyPr>
                      </wps:wsp>
                      <wps:wsp>
                        <wps:cNvPr id="509" name="Line 571"/>
                        <wps:cNvCnPr>
                          <a:cxnSpLocks noChangeShapeType="1"/>
                        </wps:cNvCnPr>
                        <wps:spPr bwMode="auto">
                          <a:xfrm>
                            <a:off x="2424" y="10595"/>
                            <a:ext cx="390" cy="0"/>
                          </a:xfrm>
                          <a:prstGeom prst="line">
                            <a:avLst/>
                          </a:prstGeom>
                          <a:noFill/>
                          <a:ln w="9525">
                            <a:solidFill>
                              <a:srgbClr val="000000"/>
                            </a:solidFill>
                            <a:round/>
                            <a:tailEnd type="triangle" w="med" len="med"/>
                          </a:ln>
                        </wps:spPr>
                        <wps:bodyPr/>
                      </wps:wsp>
                      <wps:wsp>
                        <wps:cNvPr id="510" name="Line 572"/>
                        <wps:cNvCnPr>
                          <a:cxnSpLocks noChangeShapeType="1"/>
                        </wps:cNvCnPr>
                        <wps:spPr bwMode="auto">
                          <a:xfrm>
                            <a:off x="4598" y="10565"/>
                            <a:ext cx="496" cy="0"/>
                          </a:xfrm>
                          <a:prstGeom prst="line">
                            <a:avLst/>
                          </a:prstGeom>
                          <a:noFill/>
                          <a:ln w="9525">
                            <a:solidFill>
                              <a:srgbClr val="000000"/>
                            </a:solidFill>
                            <a:round/>
                            <a:tailEnd type="triangle" w="med" len="med"/>
                          </a:ln>
                        </wps:spPr>
                        <wps:bodyPr/>
                      </wps:wsp>
                      <wps:wsp>
                        <wps:cNvPr id="511" name="Line 573"/>
                        <wps:cNvCnPr>
                          <a:cxnSpLocks noChangeShapeType="1"/>
                        </wps:cNvCnPr>
                        <wps:spPr bwMode="auto">
                          <a:xfrm>
                            <a:off x="7118" y="10595"/>
                            <a:ext cx="360" cy="0"/>
                          </a:xfrm>
                          <a:prstGeom prst="line">
                            <a:avLst/>
                          </a:prstGeom>
                          <a:noFill/>
                          <a:ln w="9525">
                            <a:solidFill>
                              <a:srgbClr val="000000"/>
                            </a:solidFill>
                            <a:round/>
                            <a:tailEnd type="triangle" w="med" len="med"/>
                          </a:ln>
                        </wps:spPr>
                        <wps:bodyPr/>
                      </wps:wsp>
                      <wps:wsp>
                        <wps:cNvPr id="512" name="Line 574"/>
                        <wps:cNvCnPr>
                          <a:cxnSpLocks noChangeShapeType="1"/>
                        </wps:cNvCnPr>
                        <wps:spPr bwMode="auto">
                          <a:xfrm>
                            <a:off x="8354" y="10036"/>
                            <a:ext cx="0" cy="304"/>
                          </a:xfrm>
                          <a:prstGeom prst="line">
                            <a:avLst/>
                          </a:prstGeom>
                          <a:noFill/>
                          <a:ln w="9525">
                            <a:solidFill>
                              <a:srgbClr val="000000"/>
                            </a:solidFill>
                            <a:round/>
                            <a:tailEnd type="triangle" w="med" len="med"/>
                          </a:ln>
                        </wps:spPr>
                        <wps:bodyPr/>
                      </wps:wsp>
                      <wps:wsp>
                        <wps:cNvPr id="513" name="Line 575"/>
                        <wps:cNvCnPr>
                          <a:cxnSpLocks noChangeShapeType="1"/>
                        </wps:cNvCnPr>
                        <wps:spPr bwMode="auto">
                          <a:xfrm flipH="1" flipV="1">
                            <a:off x="6068" y="10805"/>
                            <a:ext cx="6" cy="564"/>
                          </a:xfrm>
                          <a:prstGeom prst="line">
                            <a:avLst/>
                          </a:prstGeom>
                          <a:noFill/>
                          <a:ln w="9525">
                            <a:solidFill>
                              <a:srgbClr val="000000"/>
                            </a:solidFill>
                            <a:round/>
                            <a:tailEnd type="triangle" w="med" len="med"/>
                          </a:ln>
                        </wps:spPr>
                        <wps:bodyPr/>
                      </wps:wsp>
                      <wps:wsp>
                        <wps:cNvPr id="514" name="Line 576"/>
                        <wps:cNvCnPr>
                          <a:cxnSpLocks noChangeShapeType="1"/>
                        </wps:cNvCnPr>
                        <wps:spPr bwMode="auto">
                          <a:xfrm flipH="1" flipV="1">
                            <a:off x="8348" y="10805"/>
                            <a:ext cx="6" cy="626"/>
                          </a:xfrm>
                          <a:prstGeom prst="line">
                            <a:avLst/>
                          </a:prstGeom>
                          <a:noFill/>
                          <a:ln w="9525">
                            <a:solidFill>
                              <a:srgbClr val="000000"/>
                            </a:solidFill>
                            <a:round/>
                            <a:tailEnd type="triangle" w="med" len="med"/>
                          </a:ln>
                        </wps:spPr>
                        <wps:bodyPr/>
                      </wps:wsp>
                      <wps:wsp>
                        <wps:cNvPr id="515" name="Line 577"/>
                        <wps:cNvCnPr>
                          <a:cxnSpLocks noChangeShapeType="1"/>
                        </wps:cNvCnPr>
                        <wps:spPr bwMode="auto">
                          <a:xfrm>
                            <a:off x="9530" y="10005"/>
                            <a:ext cx="24" cy="2046"/>
                          </a:xfrm>
                          <a:prstGeom prst="line">
                            <a:avLst/>
                          </a:prstGeom>
                          <a:noFill/>
                          <a:ln w="9525">
                            <a:solidFill>
                              <a:srgbClr val="000000"/>
                            </a:solidFill>
                            <a:round/>
                          </a:ln>
                        </wps:spPr>
                        <wps:bodyPr/>
                      </wps:wsp>
                      <wps:wsp>
                        <wps:cNvPr id="516" name="Line 578"/>
                        <wps:cNvCnPr>
                          <a:cxnSpLocks noChangeShapeType="1"/>
                        </wps:cNvCnPr>
                        <wps:spPr bwMode="auto">
                          <a:xfrm>
                            <a:off x="5214" y="12516"/>
                            <a:ext cx="750" cy="0"/>
                          </a:xfrm>
                          <a:prstGeom prst="line">
                            <a:avLst/>
                          </a:prstGeom>
                          <a:noFill/>
                          <a:ln w="9525">
                            <a:solidFill>
                              <a:srgbClr val="000000"/>
                            </a:solidFill>
                            <a:round/>
                            <a:tailEnd type="triangle" w="med" len="med"/>
                          </a:ln>
                        </wps:spPr>
                        <wps:bodyPr/>
                      </wps:wsp>
                      <wps:wsp>
                        <wps:cNvPr id="517" name="Line 579"/>
                        <wps:cNvCnPr>
                          <a:cxnSpLocks noChangeShapeType="1"/>
                        </wps:cNvCnPr>
                        <wps:spPr bwMode="auto">
                          <a:xfrm flipH="1">
                            <a:off x="7704" y="12516"/>
                            <a:ext cx="660" cy="0"/>
                          </a:xfrm>
                          <a:prstGeom prst="line">
                            <a:avLst/>
                          </a:prstGeom>
                          <a:noFill/>
                          <a:ln w="9525">
                            <a:solidFill>
                              <a:srgbClr val="000000"/>
                            </a:solidFill>
                            <a:round/>
                            <a:tailEnd type="triangle" w="med" len="med"/>
                          </a:ln>
                        </wps:spPr>
                        <wps:bodyPr/>
                      </wps:wsp>
                      <wps:wsp>
                        <wps:cNvPr id="518" name="Oval 580"/>
                        <wps:cNvSpPr>
                          <a:spLocks noChangeArrowheads="1"/>
                        </wps:cNvSpPr>
                        <wps:spPr bwMode="auto">
                          <a:xfrm>
                            <a:off x="6158" y="14500"/>
                            <a:ext cx="1710" cy="631"/>
                          </a:xfrm>
                          <a:prstGeom prst="ellipse">
                            <a:avLst/>
                          </a:prstGeom>
                          <a:solidFill>
                            <a:srgbClr val="FFFFFF"/>
                          </a:solidFill>
                          <a:ln w="9525">
                            <a:solidFill>
                              <a:srgbClr val="000000"/>
                            </a:solidFill>
                            <a:round/>
                          </a:ln>
                        </wps:spPr>
                        <wps:txbx>
                          <w:txbxContent>
                            <w:p w14:paraId="5323819D" w14:textId="77777777" w:rsidR="002D197A" w:rsidRDefault="00EE26C2">
                              <w:r>
                                <w:rPr>
                                  <w:rFonts w:hint="eastAsia"/>
                                </w:rPr>
                                <w:t>航空公司</w:t>
                              </w:r>
                            </w:p>
                          </w:txbxContent>
                        </wps:txbx>
                        <wps:bodyPr rot="0" vert="horz" wrap="square" lIns="91440" tIns="45720" rIns="91440" bIns="45720" anchor="t" anchorCtr="0" upright="1">
                          <a:noAutofit/>
                        </wps:bodyPr>
                      </wps:wsp>
                      <wps:wsp>
                        <wps:cNvPr id="519" name="Line 581"/>
                        <wps:cNvCnPr>
                          <a:cxnSpLocks noChangeShapeType="1"/>
                        </wps:cNvCnPr>
                        <wps:spPr bwMode="auto">
                          <a:xfrm>
                            <a:off x="9518" y="13012"/>
                            <a:ext cx="12" cy="651"/>
                          </a:xfrm>
                          <a:prstGeom prst="line">
                            <a:avLst/>
                          </a:prstGeom>
                          <a:noFill/>
                          <a:ln w="9525">
                            <a:solidFill>
                              <a:srgbClr val="000000"/>
                            </a:solidFill>
                            <a:round/>
                            <a:tailEnd type="triangle" w="med" len="med"/>
                          </a:ln>
                        </wps:spPr>
                        <wps:bodyPr/>
                      </wps:wsp>
                      <wps:wsp>
                        <wps:cNvPr id="520" name="Line 582"/>
                        <wps:cNvCnPr>
                          <a:cxnSpLocks noChangeShapeType="1"/>
                        </wps:cNvCnPr>
                        <wps:spPr bwMode="auto">
                          <a:xfrm flipH="1">
                            <a:off x="5558" y="13880"/>
                            <a:ext cx="616" cy="0"/>
                          </a:xfrm>
                          <a:prstGeom prst="line">
                            <a:avLst/>
                          </a:prstGeom>
                          <a:noFill/>
                          <a:ln w="9525">
                            <a:solidFill>
                              <a:srgbClr val="000000"/>
                            </a:solidFill>
                            <a:round/>
                            <a:tailEnd type="triangle" w="med" len="med"/>
                          </a:ln>
                        </wps:spPr>
                        <wps:bodyPr/>
                      </wps:wsp>
                      <wps:wsp>
                        <wps:cNvPr id="521" name="Line 583"/>
                        <wps:cNvCnPr>
                          <a:cxnSpLocks noChangeShapeType="1"/>
                        </wps:cNvCnPr>
                        <wps:spPr bwMode="auto">
                          <a:xfrm>
                            <a:off x="3084" y="13911"/>
                            <a:ext cx="704" cy="0"/>
                          </a:xfrm>
                          <a:prstGeom prst="line">
                            <a:avLst/>
                          </a:prstGeom>
                          <a:noFill/>
                          <a:ln w="9525">
                            <a:solidFill>
                              <a:srgbClr val="000000"/>
                            </a:solidFill>
                            <a:round/>
                            <a:tailEnd type="triangle" w="med" len="med"/>
                          </a:ln>
                        </wps:spPr>
                        <wps:bodyPr/>
                      </wps:wsp>
                      <wps:wsp>
                        <wps:cNvPr id="522" name="Line 584"/>
                        <wps:cNvCnPr>
                          <a:cxnSpLocks noChangeShapeType="1"/>
                        </wps:cNvCnPr>
                        <wps:spPr bwMode="auto">
                          <a:xfrm flipV="1">
                            <a:off x="7010" y="14128"/>
                            <a:ext cx="4" cy="372"/>
                          </a:xfrm>
                          <a:prstGeom prst="line">
                            <a:avLst/>
                          </a:prstGeom>
                          <a:noFill/>
                          <a:ln w="9525">
                            <a:solidFill>
                              <a:srgbClr val="000000"/>
                            </a:solidFill>
                            <a:round/>
                            <a:tailEnd type="triangle" w="med" len="med"/>
                          </a:ln>
                        </wps:spPr>
                        <wps:bodyPr/>
                      </wps:wsp>
                      <wps:wsp>
                        <wps:cNvPr id="523" name="Line 585"/>
                        <wps:cNvCnPr>
                          <a:cxnSpLocks noChangeShapeType="1"/>
                        </wps:cNvCnPr>
                        <wps:spPr bwMode="auto">
                          <a:xfrm flipH="1" flipV="1">
                            <a:off x="9518" y="14097"/>
                            <a:ext cx="12" cy="403"/>
                          </a:xfrm>
                          <a:prstGeom prst="line">
                            <a:avLst/>
                          </a:prstGeom>
                          <a:noFill/>
                          <a:ln w="9525">
                            <a:solidFill>
                              <a:srgbClr val="000000"/>
                            </a:solidFill>
                            <a:round/>
                            <a:tailEnd type="triangle" w="med" len="med"/>
                          </a:ln>
                        </wps:spPr>
                        <wps:bodyPr/>
                      </wps:wsp>
                      <wps:wsp>
                        <wps:cNvPr id="524" name="Rectangle 586"/>
                        <wps:cNvSpPr>
                          <a:spLocks noChangeArrowheads="1"/>
                        </wps:cNvSpPr>
                        <wps:spPr bwMode="auto">
                          <a:xfrm>
                            <a:off x="7826" y="12640"/>
                            <a:ext cx="646" cy="420"/>
                          </a:xfrm>
                          <a:prstGeom prst="rect">
                            <a:avLst/>
                          </a:prstGeom>
                          <a:solidFill>
                            <a:srgbClr val="FFFFFF"/>
                          </a:solidFill>
                          <a:ln w="9525">
                            <a:solidFill>
                              <a:srgbClr val="FFFFFF"/>
                            </a:solidFill>
                            <a:miter lim="800000"/>
                          </a:ln>
                        </wps:spPr>
                        <wps:txbx>
                          <w:txbxContent>
                            <w:p w14:paraId="1B0FFD0C" w14:textId="77777777" w:rsidR="002D197A" w:rsidRDefault="00EE26C2">
                              <w:r>
                                <w:rPr>
                                  <w:rFonts w:hint="eastAsia"/>
                                </w:rPr>
                                <w:t>无</w:t>
                              </w:r>
                            </w:p>
                          </w:txbxContent>
                        </wps:txbx>
                        <wps:bodyPr rot="0" vert="horz" wrap="square" lIns="91440" tIns="45720" rIns="91440" bIns="45720" anchor="t" anchorCtr="0" upright="1">
                          <a:noAutofit/>
                        </wps:bodyPr>
                      </wps:wsp>
                      <wps:wsp>
                        <wps:cNvPr id="525" name="Rectangle 587"/>
                        <wps:cNvSpPr>
                          <a:spLocks noChangeArrowheads="1"/>
                        </wps:cNvSpPr>
                        <wps:spPr bwMode="auto">
                          <a:xfrm>
                            <a:off x="9770" y="13136"/>
                            <a:ext cx="504" cy="465"/>
                          </a:xfrm>
                          <a:prstGeom prst="rect">
                            <a:avLst/>
                          </a:prstGeom>
                          <a:solidFill>
                            <a:srgbClr val="FFFFFF"/>
                          </a:solidFill>
                          <a:ln w="9525">
                            <a:solidFill>
                              <a:srgbClr val="FFFFFF"/>
                            </a:solidFill>
                            <a:miter lim="800000"/>
                          </a:ln>
                        </wps:spPr>
                        <wps:txbx>
                          <w:txbxContent>
                            <w:p w14:paraId="69A9C87E" w14:textId="77777777" w:rsidR="002D197A" w:rsidRDefault="00EE26C2">
                              <w:r>
                                <w:rPr>
                                  <w:rFonts w:hint="eastAsia"/>
                                </w:rPr>
                                <w:t>有</w:t>
                              </w:r>
                            </w:p>
                          </w:txbxContent>
                        </wps:txbx>
                        <wps:bodyPr rot="0" vert="horz" wrap="square" lIns="91440" tIns="45720" rIns="91440" bIns="45720" anchor="t" anchorCtr="0" upright="1">
                          <a:noAutofit/>
                        </wps:bodyPr>
                      </wps:wsp>
                      <wps:wsp>
                        <wps:cNvPr id="526" name="Line 588"/>
                        <wps:cNvCnPr>
                          <a:cxnSpLocks noChangeShapeType="1"/>
                        </wps:cNvCnPr>
                        <wps:spPr bwMode="auto">
                          <a:xfrm flipH="1">
                            <a:off x="7946" y="13849"/>
                            <a:ext cx="624" cy="0"/>
                          </a:xfrm>
                          <a:prstGeom prst="line">
                            <a:avLst/>
                          </a:prstGeom>
                          <a:noFill/>
                          <a:ln w="9525">
                            <a:solidFill>
                              <a:srgbClr val="000000"/>
                            </a:solidFill>
                            <a:round/>
                            <a:tailEnd type="triangle" w="med" len="med"/>
                          </a:ln>
                        </wps:spPr>
                        <wps:bodyPr/>
                      </wps:wsp>
                    </wpg:wgp>
                  </a:graphicData>
                </a:graphic>
              </wp:anchor>
            </w:drawing>
          </mc:Choice>
          <mc:Fallback xmlns:wpsCustomData="http://www.wps.cn/officeDocument/2013/wpsCustomData">
            <w:pict>
              <v:group id="_x0000_s1026" o:spid="_x0000_s1026" o:spt="203" style="position:absolute;left:0pt;margin-left:-18.95pt;margin-top:11.15pt;height:290.5pt;width:471.45pt;z-index:251673600;mso-width-relative:page;mso-height-relative:page;" coordorigin="1301,9354" coordsize="9429,5810" o:gfxdata="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DBJdKtoAAAAKAQAADwAAAAAAAAABACAAAAAiAAAAZHJzL2Rvd25y&#10;ZXYueG1sUEsBAhQAFAAAAAgAh07iQM7Jl7r/BwAArk8AAA4AAAAAAAAAAQAgAAAAKQEAAGRycy9l&#10;Mm9Eb2MueG1sUEsFBgAAAAAGAAYAWQEAAJoLAAAAAA==&#10;">
                <o:lock v:ext="edit" aspectratio="f"/>
                <v:rect id="Rectangle 556" o:spid="_x0000_s1026" o:spt="1" style="position:absolute;left:8586;top:13663;height:454;width:1879;" fillcolor="#FFFFFF" filled="t" stroked="t" coordsize="21600,21600" o:gfxdata="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uSB+/&#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pStyle w:val="3"/>
                          <w:rPr>
                            <w:sz w:val="24"/>
                            <w:szCs w:val="24"/>
                          </w:rPr>
                        </w:pPr>
                        <w:r>
                          <w:rPr>
                            <w:rFonts w:hint="eastAsia"/>
                            <w:sz w:val="24"/>
                            <w:szCs w:val="24"/>
                          </w:rPr>
                          <w:t>办理订票手续</w:t>
                        </w:r>
                      </w:p>
                    </w:txbxContent>
                  </v:textbox>
                </v:rect>
                <v:shape id="Oval 557" o:spid="_x0000_s1026" o:spt="3" type="#_x0000_t3" style="position:absolute;left:8844;top:14500;height:664;width:1566;" fillcolor="#FFFFFF" filled="t" stroked="t" coordsize="21600,21600" o:gfxdata="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z7+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3"/>
                          <w:rPr>
                            <w:sz w:val="24"/>
                            <w:szCs w:val="24"/>
                          </w:rPr>
                        </w:pPr>
                        <w:r>
                          <w:rPr>
                            <w:rFonts w:hint="eastAsia"/>
                            <w:sz w:val="24"/>
                            <w:szCs w:val="24"/>
                          </w:rPr>
                          <w:t>旅行社</w:t>
                        </w:r>
                      </w:p>
                    </w:txbxContent>
                  </v:textbox>
                </v:shape>
                <v:rect id="Rectangle 558" o:spid="_x0000_s1026" o:spt="1" style="position:absolute;left:6186;top:13663;height:454;width:1752;" fillcolor="#FFFFFF" filled="t" stroked="t" coordsize="21600,21600" o:gfxdata="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HPz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3"/>
                          <w:rPr>
                            <w:sz w:val="24"/>
                            <w:szCs w:val="24"/>
                          </w:rPr>
                        </w:pPr>
                        <w:r>
                          <w:rPr>
                            <w:rFonts w:hint="eastAsia"/>
                            <w:sz w:val="24"/>
                            <w:szCs w:val="24"/>
                          </w:rPr>
                          <w:t>修改机票信息</w:t>
                        </w:r>
                      </w:p>
                    </w:txbxContent>
                  </v:textbox>
                </v:rect>
                <v:rect id="Rectangle 559" o:spid="_x0000_s1026" o:spt="1" style="position:absolute;left:3802;top:13674;height:454;width:1768;" fillcolor="#FFFFFF" filled="t" stroked="t" coordsize="21600,21600" o:gfxdata="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zWa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3"/>
                          <w:rPr>
                            <w:sz w:val="24"/>
                            <w:szCs w:val="24"/>
                          </w:rPr>
                        </w:pPr>
                        <w:r>
                          <w:rPr>
                            <w:rFonts w:hint="eastAsia"/>
                            <w:sz w:val="24"/>
                            <w:szCs w:val="24"/>
                          </w:rPr>
                          <w:t>得到收票通知</w:t>
                        </w:r>
                      </w:p>
                    </w:txbxContent>
                  </v:textbox>
                </v:rect>
                <v:shape id="Oval 560" o:spid="_x0000_s1026" o:spt="3" type="#_x0000_t3" style="position:absolute;left:1803;top:13616;height:728;width:1283;" fillcolor="#FFFFFF" filled="t" stroked="t" coordsize="21600,21600" o:gfxdata="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1UZ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3"/>
                          <w:rPr>
                            <w:sz w:val="24"/>
                            <w:szCs w:val="24"/>
                          </w:rPr>
                        </w:pPr>
                        <w:r>
                          <w:rPr>
                            <w:rFonts w:hint="eastAsia"/>
                            <w:sz w:val="24"/>
                            <w:szCs w:val="24"/>
                          </w:rPr>
                          <w:t>顾客</w:t>
                        </w:r>
                      </w:p>
                    </w:txbxContent>
                  </v:textbox>
                </v:shape>
                <v:rect id="Rectangle 561" o:spid="_x0000_s1026" o:spt="1" style="position:absolute;left:5952;top:12309;height:455;width:1752;" fillcolor="#FFFFFF" filled="t" stroked="t" coordsize="21600,21600" o:gfxdata="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g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3"/>
                          <w:rPr>
                            <w:sz w:val="24"/>
                            <w:szCs w:val="24"/>
                          </w:rPr>
                        </w:pPr>
                        <w:r>
                          <w:rPr>
                            <w:rFonts w:hint="eastAsia"/>
                            <w:sz w:val="24"/>
                            <w:szCs w:val="24"/>
                          </w:rPr>
                          <w:t>列入等候队列</w:t>
                        </w:r>
                      </w:p>
                    </w:txbxContent>
                  </v:textbox>
                </v:rect>
                <v:shape id="AutoShape 562" o:spid="_x0000_s1026" o:spt="4" type="#_x0000_t4" style="position:absolute;left:8360;top:12051;height:951;width:2370;" filled="f" stroked="t" coordsize="21600,21600" o:gfxdata="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Nf97sAAADc&#10;AAAADwAAAAAAAAABACAAAAAiAAAAZHJzL2Rvd25yZXYueG1sUEsBAhQAFAAAAAgAh07iQDMvBZ47&#10;AAAAOQAAABAAAAAAAAAAAQAgAAAACgEAAGRycy9zaGFwZXhtbC54bWxQSwUGAAAAAAYABgBbAQAA&#10;tAMAAAAA&#10;">
                  <v:fill on="f" focussize="0,0"/>
                  <v:stroke color="#000000" miterlimit="8" joinstyle="miter"/>
                  <v:imagedata o:title=""/>
                  <o:lock v:ext="edit" aspectratio="f"/>
                  <v:textbox>
                    <w:txbxContent>
                      <w:p>
                        <w:r>
                          <w:rPr>
                            <w:rFonts w:hint="eastAsia"/>
                          </w:rPr>
                          <w:t>是否有票</w:t>
                        </w:r>
                      </w:p>
                    </w:txbxContent>
                  </v:textbox>
                </v:shape>
                <v:shape id="Oval 563" o:spid="_x0000_s1026" o:spt="3" type="#_x0000_t3" style="position:absolute;left:3260;top:12206;height:648;width:1950;" fillcolor="#FFFFFF" filled="t" stroked="t" coordsize="21600,21600" o:gfxdata="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f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pStyle w:val="3"/>
                          <w:rPr>
                            <w:sz w:val="24"/>
                            <w:szCs w:val="24"/>
                          </w:rPr>
                        </w:pPr>
                        <w:r>
                          <w:rPr>
                            <w:rFonts w:hint="eastAsia"/>
                            <w:sz w:val="24"/>
                            <w:szCs w:val="24"/>
                          </w:rPr>
                          <w:t>航空公司</w:t>
                        </w:r>
                      </w:p>
                    </w:txbxContent>
                  </v:textbox>
                </v:shape>
                <v:shape id="Oval 564" o:spid="_x0000_s1026" o:spt="3" type="#_x0000_t3" style="position:absolute;left:1301;top:10307;height:621;width:1121;" fillcolor="#FFFFFF" filled="t" stroked="t" coordsize="21600,21600" o:gfxdata="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7vmW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pStyle w:val="3"/>
                          <w:rPr>
                            <w:sz w:val="24"/>
                            <w:szCs w:val="24"/>
                          </w:rPr>
                        </w:pPr>
                        <w:r>
                          <w:rPr>
                            <w:rFonts w:hint="eastAsia"/>
                            <w:sz w:val="24"/>
                            <w:szCs w:val="24"/>
                          </w:rPr>
                          <w:t>顾客</w:t>
                        </w:r>
                      </w:p>
                    </w:txbxContent>
                  </v:textbox>
                </v:shape>
                <v:rect id="Rectangle 565" o:spid="_x0000_s1026" o:spt="1" style="position:absolute;left:2818;top:10364;height:455;width:1795;" fillcolor="#FFFFFF" filled="t" stroked="t" coordsize="21600,21600" o:gfxdata="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rEpx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3"/>
                          <w:rPr>
                            <w:sz w:val="24"/>
                            <w:szCs w:val="24"/>
                          </w:rPr>
                        </w:pPr>
                        <w:r>
                          <w:rPr>
                            <w:rFonts w:hint="eastAsia"/>
                            <w:sz w:val="24"/>
                            <w:szCs w:val="24"/>
                          </w:rPr>
                          <w:t>提出预定要求</w:t>
                        </w:r>
                      </w:p>
                    </w:txbxContent>
                  </v:textbox>
                </v:rect>
                <v:rect id="Rectangle 566" o:spid="_x0000_s1026" o:spt="1" style="position:absolute;left:5104;top:10359;height:455;width:2016;" fillcolor="#FFFFFF" filled="t" stroked="t" coordsize="21600,21600" o:gfxdata="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dIF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3"/>
                          <w:rPr>
                            <w:sz w:val="24"/>
                            <w:szCs w:val="24"/>
                          </w:rPr>
                        </w:pPr>
                        <w:r>
                          <w:rPr>
                            <w:rFonts w:hint="eastAsia"/>
                            <w:sz w:val="24"/>
                            <w:szCs w:val="24"/>
                          </w:rPr>
                          <w:t>向航空公司查询</w:t>
                        </w:r>
                      </w:p>
                    </w:txbxContent>
                  </v:textbox>
                </v:rect>
                <v:shape id="AutoShape 567" o:spid="_x0000_s1026" o:spt="7" type="#_x0000_t7" style="position:absolute;left:7320;top:9354;height:669;width:3016;" fillcolor="#FFFFFF" filled="t" stroked="t" coordsize="21600,21600" o:gfxdata="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Bb7W8AAAA&#10;3A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textbox>
                    <w:txbxContent>
                      <w:p>
                        <w:pPr>
                          <w:pStyle w:val="3"/>
                          <w:rPr>
                            <w:sz w:val="24"/>
                            <w:szCs w:val="24"/>
                          </w:rPr>
                        </w:pPr>
                        <w:r>
                          <w:rPr>
                            <w:rFonts w:hint="eastAsia"/>
                            <w:sz w:val="24"/>
                            <w:szCs w:val="24"/>
                          </w:rPr>
                          <w:t>航班机票信息</w:t>
                        </w:r>
                      </w:p>
                      <w:p/>
                    </w:txbxContent>
                  </v:textbox>
                </v:shape>
                <v:rect id="Rectangle 568" o:spid="_x0000_s1026" o:spt="1" style="position:absolute;left:7492;top:10353;height:455;width:1748;" fillcolor="#FFFFFF" filled="t" stroked="t" coordsize="21600,21600" o:gfxdata="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2+np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pStyle w:val="3"/>
                          <w:rPr>
                            <w:sz w:val="24"/>
                            <w:szCs w:val="24"/>
                          </w:rPr>
                        </w:pPr>
                        <w:r>
                          <w:rPr>
                            <w:rFonts w:hint="eastAsia"/>
                            <w:sz w:val="24"/>
                            <w:szCs w:val="24"/>
                          </w:rPr>
                          <w:t>查询余票数量</w:t>
                        </w:r>
                      </w:p>
                    </w:txbxContent>
                  </v:textbox>
                </v:rect>
                <v:shape id="Oval 569" o:spid="_x0000_s1026" o:spt="3" type="#_x0000_t3" style="position:absolute;left:5303;top:11369;height:606;width:1557;" fillcolor="#FFFFFF" filled="t" stroked="t" coordsize="21600,21600" o:gfxdata="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laD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3"/>
                          <w:rPr>
                            <w:sz w:val="24"/>
                            <w:szCs w:val="24"/>
                          </w:rPr>
                        </w:pPr>
                        <w:r>
                          <w:rPr>
                            <w:rFonts w:hint="eastAsia"/>
                            <w:sz w:val="24"/>
                            <w:szCs w:val="24"/>
                          </w:rPr>
                          <w:t>旅行社</w:t>
                        </w:r>
                      </w:p>
                    </w:txbxContent>
                  </v:textbox>
                </v:shape>
                <v:shape id="Oval 570" o:spid="_x0000_s1026" o:spt="3" type="#_x0000_t3" style="position:absolute;left:7295;top:11427;height:624;width:1949;" fillcolor="#FFFFFF" filled="t" stroked="t" coordsize="21600,21600" o:gfxdata="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s58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pStyle w:val="3"/>
                          <w:rPr>
                            <w:sz w:val="24"/>
                            <w:szCs w:val="24"/>
                          </w:rPr>
                        </w:pPr>
                        <w:r>
                          <w:rPr>
                            <w:rFonts w:hint="eastAsia"/>
                            <w:sz w:val="24"/>
                            <w:szCs w:val="24"/>
                          </w:rPr>
                          <w:t>航空公司</w:t>
                        </w:r>
                      </w:p>
                    </w:txbxContent>
                  </v:textbox>
                </v:shape>
                <v:line id="Line 571" o:spid="_x0000_s1026" o:spt="20" style="position:absolute;left:2424;top:10595;height:0;width:390;" filled="f" stroked="t" coordsize="21600,21600" o:gfxdata="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CPsy&#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572" o:spid="_x0000_s1026" o:spt="20" style="position:absolute;left:4598;top:10565;height:0;width:496;" filled="f" stroked="t" coordsize="21600,21600" o:gfxdata="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68Ry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573" o:spid="_x0000_s1026" o:spt="20" style="position:absolute;left:7118;top:10595;height:0;width:360;" filled="f" stroked="t" coordsize="21600,21600" o:gfxdata="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nYe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574" o:spid="_x0000_s1026" o:spt="20" style="position:absolute;left:8354;top:10036;height:304;width:0;" filled="f" stroked="t" coordsize="21600,21600" o:gfxdata="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1/5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575" o:spid="_x0000_s1026" o:spt="20" style="position:absolute;left:6068;top:10805;flip:x y;height:564;width:6;" filled="f" stroked="t" coordsize="21600,21600" o:gfxdata="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prK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576" o:spid="_x0000_s1026" o:spt="20" style="position:absolute;left:8348;top:10805;flip:x y;height:626;width:6;" filled="f" stroked="t" coordsize="21600,21600" o:gfxdata="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PzX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577" o:spid="_x0000_s1026" o:spt="20" style="position:absolute;left:9530;top:10005;height:2046;width:24;" filled="f" stroked="t" coordsize="21600,21600" o:gfxdata="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AB7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78" o:spid="_x0000_s1026" o:spt="20" style="position:absolute;left:5214;top:12516;height:0;width:750;" filled="f" stroked="t" coordsize="21600,21600" o:gfxdata="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O+Z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579" o:spid="_x0000_s1026" o:spt="20" style="position:absolute;left:7704;top:12516;flip:x;height:0;width:660;" filled="f" stroked="t" coordsize="21600,21600" o:gfxdata="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8ULa/&#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Oval 580" o:spid="_x0000_s1026" o:spt="3" type="#_x0000_t3" style="position:absolute;left:6158;top:14500;height:631;width:1710;" fillcolor="#FFFFFF" filled="t" stroked="t" coordsize="21600,21600" o:gfxdata="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31ih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r>
                          <w:rPr>
                            <w:rFonts w:hint="eastAsia"/>
                          </w:rPr>
                          <w:t>航空公司</w:t>
                        </w:r>
                      </w:p>
                    </w:txbxContent>
                  </v:textbox>
                </v:shape>
                <v:line id="Line 581" o:spid="_x0000_s1026" o:spt="20" style="position:absolute;left:9518;top:13012;height:651;width:12;" filled="f" stroked="t" coordsize="21600,21600" o:gfxdata="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0W3v&#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582" o:spid="_x0000_s1026" o:spt="20" style="position:absolute;left:5558;top:13880;flip:x;height:0;width:616;" filled="f" stroked="t" coordsize="21600,21600" o:gfxdata="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5An+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583" o:spid="_x0000_s1026" o:spt="20" style="position:absolute;left:3084;top:13911;height:0;width:704;" filled="f" stroked="t" coordsize="21600,21600" o:gfxdata="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Lq1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584" o:spid="_x0000_s1026" o:spt="20" style="position:absolute;left:7010;top:14128;flip:y;height:372;width:4;" filled="f" stroked="t" coordsize="21600,21600" o:gfxdata="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pzm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585" o:spid="_x0000_s1026" o:spt="20" style="position:absolute;left:9518;top:14097;flip:x y;height:403;width:12;" filled="f" stroked="t" coordsize="21600,21600" o:gfxdata="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ahl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Rectangle 586" o:spid="_x0000_s1026" o:spt="1" style="position:absolute;left:7826;top:12640;height:420;width:646;" fillcolor="#FFFFFF" filled="t" stroked="t" coordsize="21600,21600" o:gfxdata="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sUEmL4A&#10;AADc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w:txbxContent>
                      <w:p>
                        <w:r>
                          <w:rPr>
                            <w:rFonts w:hint="eastAsia"/>
                          </w:rPr>
                          <w:t>无</w:t>
                        </w:r>
                      </w:p>
                    </w:txbxContent>
                  </v:textbox>
                </v:rect>
                <v:rect id="Rectangle 587" o:spid="_x0000_s1026" o:spt="1" style="position:absolute;left:9770;top:13136;height:465;width:504;" fillcolor="#FFFFFF" filled="t" stroked="t" coordsize="21600,21600" o:gfxdata="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mhA74A&#10;AADc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w:txbxContent>
                      <w:p>
                        <w:r>
                          <w:rPr>
                            <w:rFonts w:hint="eastAsia"/>
                          </w:rPr>
                          <w:t>有</w:t>
                        </w:r>
                      </w:p>
                    </w:txbxContent>
                  </v:textbox>
                </v:rect>
                <v:line id="Line 588" o:spid="_x0000_s1026" o:spt="20" style="position:absolute;left:7946;top:13849;flip:x;height:0;width:624;" filled="f" stroked="t" coordsize="21600,21600" o:gfxdata="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P5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14:paraId="4983DD1F" w14:textId="77777777" w:rsidR="002D197A" w:rsidRDefault="002D197A">
      <w:pPr>
        <w:spacing w:line="360" w:lineRule="exact"/>
        <w:ind w:right="420"/>
        <w:rPr>
          <w:szCs w:val="21"/>
        </w:rPr>
      </w:pPr>
    </w:p>
    <w:p w14:paraId="62C6CC25" w14:textId="77777777" w:rsidR="002D197A" w:rsidRDefault="002D197A">
      <w:pPr>
        <w:spacing w:line="360" w:lineRule="exact"/>
        <w:rPr>
          <w:szCs w:val="21"/>
        </w:rPr>
      </w:pPr>
    </w:p>
    <w:p w14:paraId="7F929821" w14:textId="77777777" w:rsidR="002D197A" w:rsidRDefault="002D197A">
      <w:pPr>
        <w:spacing w:line="360" w:lineRule="exact"/>
        <w:rPr>
          <w:szCs w:val="21"/>
        </w:rPr>
      </w:pPr>
    </w:p>
    <w:p w14:paraId="35E33162" w14:textId="77777777" w:rsidR="002D197A" w:rsidRDefault="002D197A">
      <w:pPr>
        <w:spacing w:line="360" w:lineRule="exact"/>
        <w:rPr>
          <w:szCs w:val="21"/>
        </w:rPr>
      </w:pPr>
    </w:p>
    <w:p w14:paraId="67EA5F21" w14:textId="77777777" w:rsidR="002D197A" w:rsidRDefault="002D197A">
      <w:pPr>
        <w:spacing w:line="360" w:lineRule="exact"/>
        <w:rPr>
          <w:szCs w:val="21"/>
        </w:rPr>
      </w:pPr>
    </w:p>
    <w:p w14:paraId="25506FB9" w14:textId="77777777" w:rsidR="002D197A" w:rsidRDefault="002D197A">
      <w:pPr>
        <w:spacing w:line="360" w:lineRule="exact"/>
        <w:rPr>
          <w:szCs w:val="21"/>
        </w:rPr>
      </w:pPr>
    </w:p>
    <w:p w14:paraId="19DAD3EB" w14:textId="77777777" w:rsidR="002D197A" w:rsidRDefault="002D197A">
      <w:pPr>
        <w:tabs>
          <w:tab w:val="left" w:pos="2055"/>
        </w:tabs>
        <w:spacing w:line="360" w:lineRule="exact"/>
        <w:rPr>
          <w:szCs w:val="21"/>
        </w:rPr>
      </w:pPr>
    </w:p>
    <w:p w14:paraId="7B008B53" w14:textId="77777777" w:rsidR="002D197A" w:rsidRDefault="002D197A">
      <w:pPr>
        <w:tabs>
          <w:tab w:val="left" w:pos="2055"/>
        </w:tabs>
        <w:spacing w:line="360" w:lineRule="exact"/>
        <w:rPr>
          <w:szCs w:val="21"/>
        </w:rPr>
      </w:pPr>
    </w:p>
    <w:p w14:paraId="5EEDEEC1" w14:textId="77777777" w:rsidR="002D197A" w:rsidRDefault="00EE26C2">
      <w:pPr>
        <w:tabs>
          <w:tab w:val="left" w:pos="2055"/>
        </w:tabs>
        <w:spacing w:line="360" w:lineRule="exact"/>
        <w:rPr>
          <w:szCs w:val="21"/>
        </w:rPr>
      </w:pPr>
      <w:r>
        <w:rPr>
          <w:rFonts w:hint="eastAsia"/>
          <w:szCs w:val="21"/>
        </w:rPr>
        <w:t xml:space="preserve">                            </w:t>
      </w:r>
    </w:p>
    <w:p w14:paraId="68ED48D6" w14:textId="77777777" w:rsidR="002D197A" w:rsidRDefault="002D197A">
      <w:pPr>
        <w:tabs>
          <w:tab w:val="left" w:pos="2055"/>
        </w:tabs>
        <w:spacing w:line="360" w:lineRule="exact"/>
        <w:rPr>
          <w:szCs w:val="21"/>
        </w:rPr>
      </w:pPr>
    </w:p>
    <w:p w14:paraId="72103B11" w14:textId="77777777" w:rsidR="002D197A" w:rsidRDefault="002D197A">
      <w:pPr>
        <w:tabs>
          <w:tab w:val="left" w:pos="2055"/>
        </w:tabs>
        <w:spacing w:line="360" w:lineRule="exact"/>
        <w:rPr>
          <w:szCs w:val="21"/>
        </w:rPr>
      </w:pPr>
    </w:p>
    <w:p w14:paraId="73B6E8A5" w14:textId="77777777" w:rsidR="002D197A" w:rsidRDefault="002D197A">
      <w:pPr>
        <w:tabs>
          <w:tab w:val="left" w:pos="2055"/>
        </w:tabs>
        <w:spacing w:line="360" w:lineRule="exact"/>
        <w:rPr>
          <w:szCs w:val="21"/>
        </w:rPr>
      </w:pPr>
    </w:p>
    <w:p w14:paraId="4B07EA51" w14:textId="77777777" w:rsidR="002D197A" w:rsidRDefault="00EE26C2">
      <w:pPr>
        <w:tabs>
          <w:tab w:val="left" w:pos="2055"/>
        </w:tabs>
        <w:spacing w:line="360" w:lineRule="exact"/>
        <w:rPr>
          <w:szCs w:val="21"/>
        </w:rPr>
      </w:pPr>
      <w:r>
        <w:rPr>
          <w:rFonts w:hint="eastAsia"/>
          <w:szCs w:val="21"/>
        </w:rPr>
        <w:t xml:space="preserve"> </w:t>
      </w:r>
    </w:p>
    <w:p w14:paraId="09B50051" w14:textId="77777777" w:rsidR="002D197A" w:rsidRDefault="002D197A">
      <w:pPr>
        <w:tabs>
          <w:tab w:val="left" w:pos="2055"/>
        </w:tabs>
        <w:spacing w:line="360" w:lineRule="exact"/>
        <w:rPr>
          <w:szCs w:val="21"/>
        </w:rPr>
      </w:pPr>
    </w:p>
    <w:p w14:paraId="7FD9E390" w14:textId="77777777" w:rsidR="002D197A" w:rsidRDefault="002D197A">
      <w:pPr>
        <w:tabs>
          <w:tab w:val="left" w:pos="2055"/>
        </w:tabs>
        <w:spacing w:line="360" w:lineRule="exact"/>
        <w:rPr>
          <w:szCs w:val="21"/>
        </w:rPr>
      </w:pPr>
    </w:p>
    <w:p w14:paraId="64FBF7BB" w14:textId="77777777" w:rsidR="002D197A" w:rsidRDefault="00EE26C2">
      <w:pPr>
        <w:tabs>
          <w:tab w:val="left" w:pos="2055"/>
        </w:tabs>
        <w:spacing w:line="360" w:lineRule="exact"/>
        <w:ind w:firstLineChars="1000" w:firstLine="2100"/>
        <w:rPr>
          <w:szCs w:val="21"/>
        </w:rPr>
      </w:pPr>
      <w:r>
        <w:rPr>
          <w:rFonts w:hint="eastAsia"/>
          <w:szCs w:val="21"/>
        </w:rPr>
        <w:t xml:space="preserve"> </w:t>
      </w:r>
    </w:p>
    <w:p w14:paraId="315BBAD8" w14:textId="77777777" w:rsidR="002D197A" w:rsidRDefault="00EE26C2">
      <w:pPr>
        <w:spacing w:line="480" w:lineRule="exact"/>
        <w:jc w:val="left"/>
        <w:rPr>
          <w:sz w:val="24"/>
          <w:szCs w:val="24"/>
        </w:rPr>
      </w:pPr>
      <w:r>
        <w:rPr>
          <w:rFonts w:hint="eastAsia"/>
          <w:sz w:val="24"/>
          <w:szCs w:val="24"/>
        </w:rPr>
        <w:lastRenderedPageBreak/>
        <w:t>（</w:t>
      </w:r>
      <w:r>
        <w:rPr>
          <w:rFonts w:hint="eastAsia"/>
          <w:sz w:val="24"/>
          <w:szCs w:val="24"/>
        </w:rPr>
        <w:t>2</w:t>
      </w:r>
      <w:r>
        <w:rPr>
          <w:rFonts w:hint="eastAsia"/>
          <w:sz w:val="24"/>
          <w:szCs w:val="24"/>
        </w:rPr>
        <w:t>）取票业务</w:t>
      </w:r>
    </w:p>
    <w:p w14:paraId="271BB840" w14:textId="77777777" w:rsidR="002D197A" w:rsidRDefault="00EE26C2">
      <w:pPr>
        <w:spacing w:line="480" w:lineRule="exact"/>
        <w:ind w:firstLineChars="200" w:firstLine="480"/>
        <w:jc w:val="left"/>
        <w:rPr>
          <w:sz w:val="24"/>
          <w:szCs w:val="24"/>
        </w:rPr>
      </w:pPr>
      <w:r>
        <w:rPr>
          <w:rFonts w:hint="eastAsia"/>
          <w:sz w:val="24"/>
          <w:szCs w:val="24"/>
        </w:rPr>
        <w:t>根据取票通知书，打印机票，交给顾客。</w:t>
      </w:r>
    </w:p>
    <w:p w14:paraId="6D784989" w14:textId="77777777" w:rsidR="002D197A" w:rsidRDefault="00EE26C2">
      <w:pPr>
        <w:spacing w:line="480" w:lineRule="exact"/>
        <w:jc w:val="left"/>
        <w:rPr>
          <w:szCs w:val="21"/>
        </w:rPr>
      </w:pPr>
      <w:r>
        <w:rPr>
          <w:noProof/>
          <w:szCs w:val="21"/>
        </w:rPr>
        <mc:AlternateContent>
          <mc:Choice Requires="wpg">
            <w:drawing>
              <wp:anchor distT="0" distB="0" distL="114300" distR="114300" simplePos="0" relativeHeight="251669504" behindDoc="0" locked="0" layoutInCell="1" allowOverlap="1" wp14:anchorId="379029AB" wp14:editId="309B57C5">
                <wp:simplePos x="0" y="0"/>
                <wp:positionH relativeFrom="column">
                  <wp:posOffset>226060</wp:posOffset>
                </wp:positionH>
                <wp:positionV relativeFrom="paragraph">
                  <wp:posOffset>241300</wp:posOffset>
                </wp:positionV>
                <wp:extent cx="5439410" cy="2306955"/>
                <wp:effectExtent l="0" t="0" r="27940" b="17145"/>
                <wp:wrapNone/>
                <wp:docPr id="475" name="组合 475"/>
                <wp:cNvGraphicFramePr/>
                <a:graphic xmlns:a="http://schemas.openxmlformats.org/drawingml/2006/main">
                  <a:graphicData uri="http://schemas.microsoft.com/office/word/2010/wordprocessingGroup">
                    <wpg:wgp>
                      <wpg:cNvGrpSpPr/>
                      <wpg:grpSpPr>
                        <a:xfrm>
                          <a:off x="0" y="0"/>
                          <a:ext cx="5439410" cy="2306955"/>
                          <a:chOff x="1636" y="2937"/>
                          <a:chExt cx="8566" cy="3633"/>
                        </a:xfrm>
                      </wpg:grpSpPr>
                      <wps:wsp>
                        <wps:cNvPr id="476" name="Rectangle 487"/>
                        <wps:cNvSpPr>
                          <a:spLocks noChangeArrowheads="1"/>
                        </wps:cNvSpPr>
                        <wps:spPr bwMode="auto">
                          <a:xfrm>
                            <a:off x="3266" y="4069"/>
                            <a:ext cx="1306" cy="468"/>
                          </a:xfrm>
                          <a:prstGeom prst="rect">
                            <a:avLst/>
                          </a:prstGeom>
                          <a:solidFill>
                            <a:srgbClr val="FFFFFF"/>
                          </a:solidFill>
                          <a:ln w="9525">
                            <a:solidFill>
                              <a:srgbClr val="000000"/>
                            </a:solidFill>
                            <a:miter lim="800000"/>
                          </a:ln>
                        </wps:spPr>
                        <wps:txbx>
                          <w:txbxContent>
                            <w:p w14:paraId="380C0E87" w14:textId="77777777" w:rsidR="002D197A" w:rsidRDefault="00EE26C2">
                              <w:pPr>
                                <w:jc w:val="left"/>
                                <w:rPr>
                                  <w:kern w:val="10"/>
                                </w:rPr>
                              </w:pPr>
                              <w:r>
                                <w:rPr>
                                  <w:rFonts w:hint="eastAsia"/>
                                  <w:kern w:val="10"/>
                                </w:rPr>
                                <w:t>索取机票</w:t>
                              </w:r>
                            </w:p>
                          </w:txbxContent>
                        </wps:txbx>
                        <wps:bodyPr rot="0" vert="horz" wrap="square" lIns="91440" tIns="45720" rIns="91440" bIns="45720" anchor="t" anchorCtr="0" upright="1">
                          <a:noAutofit/>
                        </wps:bodyPr>
                      </wps:wsp>
                      <wps:wsp>
                        <wps:cNvPr id="477" name="Oval 488"/>
                        <wps:cNvSpPr>
                          <a:spLocks noChangeArrowheads="1"/>
                        </wps:cNvSpPr>
                        <wps:spPr bwMode="auto">
                          <a:xfrm>
                            <a:off x="5402" y="5045"/>
                            <a:ext cx="1402" cy="705"/>
                          </a:xfrm>
                          <a:prstGeom prst="ellipse">
                            <a:avLst/>
                          </a:prstGeom>
                          <a:solidFill>
                            <a:srgbClr val="FFFFFF"/>
                          </a:solidFill>
                          <a:ln w="9525">
                            <a:solidFill>
                              <a:srgbClr val="000000"/>
                            </a:solidFill>
                            <a:round/>
                          </a:ln>
                        </wps:spPr>
                        <wps:txbx>
                          <w:txbxContent>
                            <w:p w14:paraId="3817BBDD" w14:textId="77777777" w:rsidR="002D197A" w:rsidRDefault="00EE26C2">
                              <w:pPr>
                                <w:jc w:val="left"/>
                                <w:rPr>
                                  <w:kern w:val="10"/>
                                </w:rPr>
                              </w:pPr>
                              <w:r>
                                <w:rPr>
                                  <w:rFonts w:hint="eastAsia"/>
                                  <w:kern w:val="10"/>
                                </w:rPr>
                                <w:t>旅行社</w:t>
                              </w:r>
                            </w:p>
                          </w:txbxContent>
                        </wps:txbx>
                        <wps:bodyPr rot="0" vert="horz" wrap="square" lIns="91440" tIns="45720" rIns="91440" bIns="45720" anchor="t" anchorCtr="0" upright="1">
                          <a:noAutofit/>
                        </wps:bodyPr>
                      </wps:wsp>
                      <wps:wsp>
                        <wps:cNvPr id="478" name="Oval 489"/>
                        <wps:cNvSpPr>
                          <a:spLocks noChangeArrowheads="1"/>
                        </wps:cNvSpPr>
                        <wps:spPr bwMode="auto">
                          <a:xfrm>
                            <a:off x="1636" y="4022"/>
                            <a:ext cx="1078" cy="640"/>
                          </a:xfrm>
                          <a:prstGeom prst="ellipse">
                            <a:avLst/>
                          </a:prstGeom>
                          <a:solidFill>
                            <a:srgbClr val="FFFFFF"/>
                          </a:solidFill>
                          <a:ln w="9525">
                            <a:solidFill>
                              <a:srgbClr val="000000"/>
                            </a:solidFill>
                            <a:round/>
                          </a:ln>
                        </wps:spPr>
                        <wps:txbx>
                          <w:txbxContent>
                            <w:p w14:paraId="5EA23232" w14:textId="77777777" w:rsidR="002D197A" w:rsidRDefault="00EE26C2">
                              <w:pPr>
                                <w:jc w:val="left"/>
                                <w:rPr>
                                  <w:kern w:val="10"/>
                                </w:rPr>
                              </w:pPr>
                              <w:r>
                                <w:rPr>
                                  <w:rFonts w:hint="eastAsia"/>
                                  <w:kern w:val="10"/>
                                </w:rPr>
                                <w:t>顾客</w:t>
                              </w:r>
                            </w:p>
                          </w:txbxContent>
                        </wps:txbx>
                        <wps:bodyPr rot="0" vert="horz" wrap="square" lIns="91440" tIns="45720" rIns="91440" bIns="45720" anchor="t" anchorCtr="0" upright="1">
                          <a:noAutofit/>
                        </wps:bodyPr>
                      </wps:wsp>
                      <wps:wsp>
                        <wps:cNvPr id="479" name="Line 490"/>
                        <wps:cNvCnPr>
                          <a:cxnSpLocks noChangeShapeType="1"/>
                        </wps:cNvCnPr>
                        <wps:spPr bwMode="auto">
                          <a:xfrm flipH="1">
                            <a:off x="2714" y="4301"/>
                            <a:ext cx="540" cy="6"/>
                          </a:xfrm>
                          <a:prstGeom prst="line">
                            <a:avLst/>
                          </a:prstGeom>
                          <a:noFill/>
                          <a:ln w="9525">
                            <a:solidFill>
                              <a:srgbClr val="000000"/>
                            </a:solidFill>
                            <a:round/>
                            <a:headEnd type="triangle" w="med" len="med"/>
                          </a:ln>
                        </wps:spPr>
                        <wps:bodyPr/>
                      </wps:wsp>
                      <wps:wsp>
                        <wps:cNvPr id="480" name="Line 491"/>
                        <wps:cNvCnPr>
                          <a:cxnSpLocks noChangeShapeType="1"/>
                        </wps:cNvCnPr>
                        <wps:spPr bwMode="auto">
                          <a:xfrm flipH="1" flipV="1">
                            <a:off x="4562" y="4294"/>
                            <a:ext cx="358" cy="7"/>
                          </a:xfrm>
                          <a:prstGeom prst="line">
                            <a:avLst/>
                          </a:prstGeom>
                          <a:noFill/>
                          <a:ln w="9525">
                            <a:solidFill>
                              <a:srgbClr val="000000"/>
                            </a:solidFill>
                            <a:round/>
                            <a:headEnd type="triangle" w="med" len="med"/>
                          </a:ln>
                        </wps:spPr>
                        <wps:bodyPr/>
                      </wps:wsp>
                      <wps:wsp>
                        <wps:cNvPr id="481" name="Rectangle 492"/>
                        <wps:cNvSpPr>
                          <a:spLocks noChangeArrowheads="1"/>
                        </wps:cNvSpPr>
                        <wps:spPr bwMode="auto">
                          <a:xfrm>
                            <a:off x="4922" y="4079"/>
                            <a:ext cx="2256" cy="468"/>
                          </a:xfrm>
                          <a:prstGeom prst="rect">
                            <a:avLst/>
                          </a:prstGeom>
                          <a:solidFill>
                            <a:srgbClr val="FFFFFF"/>
                          </a:solidFill>
                          <a:ln w="9525">
                            <a:solidFill>
                              <a:srgbClr val="000000"/>
                            </a:solidFill>
                            <a:miter lim="800000"/>
                          </a:ln>
                        </wps:spPr>
                        <wps:txbx>
                          <w:txbxContent>
                            <w:p w14:paraId="555348FE" w14:textId="77777777" w:rsidR="002D197A" w:rsidRDefault="00EE26C2">
                              <w:pPr>
                                <w:jc w:val="left"/>
                                <w:rPr>
                                  <w:kern w:val="10"/>
                                </w:rPr>
                              </w:pPr>
                              <w:r>
                                <w:rPr>
                                  <w:rFonts w:hint="eastAsia"/>
                                  <w:kern w:val="10"/>
                                </w:rPr>
                                <w:t>查询旅客订票信息</w:t>
                              </w:r>
                            </w:p>
                          </w:txbxContent>
                        </wps:txbx>
                        <wps:bodyPr rot="0" vert="horz" wrap="square" lIns="91440" tIns="45720" rIns="91440" bIns="45720" anchor="t" anchorCtr="0" upright="1">
                          <a:noAutofit/>
                        </wps:bodyPr>
                      </wps:wsp>
                      <wps:wsp>
                        <wps:cNvPr id="482" name="Line 493"/>
                        <wps:cNvCnPr>
                          <a:cxnSpLocks noChangeShapeType="1"/>
                        </wps:cNvCnPr>
                        <wps:spPr bwMode="auto">
                          <a:xfrm flipH="1">
                            <a:off x="6098" y="4549"/>
                            <a:ext cx="0" cy="468"/>
                          </a:xfrm>
                          <a:prstGeom prst="line">
                            <a:avLst/>
                          </a:prstGeom>
                          <a:noFill/>
                          <a:ln w="9525">
                            <a:solidFill>
                              <a:srgbClr val="000000"/>
                            </a:solidFill>
                            <a:round/>
                            <a:headEnd type="triangle" w="med" len="med"/>
                          </a:ln>
                        </wps:spPr>
                        <wps:bodyPr/>
                      </wps:wsp>
                      <wps:wsp>
                        <wps:cNvPr id="483" name="Line 494"/>
                        <wps:cNvCnPr>
                          <a:cxnSpLocks noChangeShapeType="1"/>
                        </wps:cNvCnPr>
                        <wps:spPr bwMode="auto">
                          <a:xfrm flipH="1">
                            <a:off x="7166" y="4327"/>
                            <a:ext cx="540" cy="6"/>
                          </a:xfrm>
                          <a:prstGeom prst="line">
                            <a:avLst/>
                          </a:prstGeom>
                          <a:noFill/>
                          <a:ln w="9525">
                            <a:solidFill>
                              <a:srgbClr val="000000"/>
                            </a:solidFill>
                            <a:round/>
                            <a:headEnd type="triangle" w="med" len="med"/>
                          </a:ln>
                        </wps:spPr>
                        <wps:bodyPr/>
                      </wps:wsp>
                      <wps:wsp>
                        <wps:cNvPr id="484" name="Rectangle 495"/>
                        <wps:cNvSpPr>
                          <a:spLocks noChangeArrowheads="1"/>
                        </wps:cNvSpPr>
                        <wps:spPr bwMode="auto">
                          <a:xfrm>
                            <a:off x="8384" y="5929"/>
                            <a:ext cx="1266" cy="468"/>
                          </a:xfrm>
                          <a:prstGeom prst="rect">
                            <a:avLst/>
                          </a:prstGeom>
                          <a:solidFill>
                            <a:srgbClr val="FFFFFF"/>
                          </a:solidFill>
                          <a:ln w="9525">
                            <a:solidFill>
                              <a:srgbClr val="000000"/>
                            </a:solidFill>
                            <a:miter lim="800000"/>
                          </a:ln>
                        </wps:spPr>
                        <wps:txbx>
                          <w:txbxContent>
                            <w:p w14:paraId="3ECC0937" w14:textId="77777777" w:rsidR="002D197A" w:rsidRDefault="00EE26C2">
                              <w:pPr>
                                <w:jc w:val="left"/>
                                <w:rPr>
                                  <w:kern w:val="10"/>
                                </w:rPr>
                              </w:pPr>
                              <w:r>
                                <w:rPr>
                                  <w:rFonts w:hint="eastAsia"/>
                                  <w:kern w:val="10"/>
                                </w:rPr>
                                <w:t>得到机票</w:t>
                              </w:r>
                            </w:p>
                          </w:txbxContent>
                        </wps:txbx>
                        <wps:bodyPr rot="0" vert="horz" wrap="square" lIns="91440" tIns="45720" rIns="91440" bIns="45720" anchor="t" anchorCtr="0" upright="1">
                          <a:noAutofit/>
                        </wps:bodyPr>
                      </wps:wsp>
                      <wps:wsp>
                        <wps:cNvPr id="485" name="Line 496"/>
                        <wps:cNvCnPr>
                          <a:cxnSpLocks noChangeShapeType="1"/>
                        </wps:cNvCnPr>
                        <wps:spPr bwMode="auto">
                          <a:xfrm>
                            <a:off x="8204" y="4549"/>
                            <a:ext cx="6" cy="405"/>
                          </a:xfrm>
                          <a:prstGeom prst="line">
                            <a:avLst/>
                          </a:prstGeom>
                          <a:noFill/>
                          <a:ln w="9525">
                            <a:solidFill>
                              <a:srgbClr val="000000"/>
                            </a:solidFill>
                            <a:round/>
                            <a:headEnd type="triangle" w="med" len="med"/>
                          </a:ln>
                        </wps:spPr>
                        <wps:bodyPr/>
                      </wps:wsp>
                      <wps:wsp>
                        <wps:cNvPr id="486" name="Line 497"/>
                        <wps:cNvCnPr>
                          <a:cxnSpLocks noChangeShapeType="1"/>
                        </wps:cNvCnPr>
                        <wps:spPr bwMode="auto">
                          <a:xfrm flipH="1" flipV="1">
                            <a:off x="8974" y="4420"/>
                            <a:ext cx="10" cy="1524"/>
                          </a:xfrm>
                          <a:prstGeom prst="line">
                            <a:avLst/>
                          </a:prstGeom>
                          <a:noFill/>
                          <a:ln w="9525">
                            <a:solidFill>
                              <a:srgbClr val="000000"/>
                            </a:solidFill>
                            <a:round/>
                            <a:headEnd type="triangle" w="med" len="med"/>
                          </a:ln>
                        </wps:spPr>
                        <wps:bodyPr/>
                      </wps:wsp>
                      <wps:wsp>
                        <wps:cNvPr id="487" name="Rectangle 498"/>
                        <wps:cNvSpPr>
                          <a:spLocks noChangeArrowheads="1"/>
                        </wps:cNvSpPr>
                        <wps:spPr bwMode="auto">
                          <a:xfrm>
                            <a:off x="7714" y="4084"/>
                            <a:ext cx="2488" cy="468"/>
                          </a:xfrm>
                          <a:prstGeom prst="rect">
                            <a:avLst/>
                          </a:prstGeom>
                          <a:solidFill>
                            <a:srgbClr val="FFFFFF"/>
                          </a:solidFill>
                          <a:ln w="9525">
                            <a:solidFill>
                              <a:srgbClr val="000000"/>
                            </a:solidFill>
                            <a:miter lim="800000"/>
                          </a:ln>
                        </wps:spPr>
                        <wps:txbx>
                          <w:txbxContent>
                            <w:p w14:paraId="3A48BF46" w14:textId="77777777" w:rsidR="002D197A" w:rsidRDefault="00EE26C2">
                              <w:pPr>
                                <w:jc w:val="left"/>
                                <w:rPr>
                                  <w:kern w:val="10"/>
                                </w:rPr>
                              </w:pPr>
                              <w:r>
                                <w:rPr>
                                  <w:rFonts w:hint="eastAsia"/>
                                  <w:kern w:val="10"/>
                                </w:rPr>
                                <w:t>打印并修改机票信息</w:t>
                              </w:r>
                            </w:p>
                          </w:txbxContent>
                        </wps:txbx>
                        <wps:bodyPr rot="0" vert="horz" wrap="square" lIns="91440" tIns="45720" rIns="91440" bIns="45720" anchor="t" anchorCtr="0" upright="1">
                          <a:noAutofit/>
                        </wps:bodyPr>
                      </wps:wsp>
                      <wps:wsp>
                        <wps:cNvPr id="488" name="Oval 499"/>
                        <wps:cNvSpPr>
                          <a:spLocks noChangeArrowheads="1"/>
                        </wps:cNvSpPr>
                        <wps:spPr bwMode="auto">
                          <a:xfrm>
                            <a:off x="6218" y="5913"/>
                            <a:ext cx="1080" cy="657"/>
                          </a:xfrm>
                          <a:prstGeom prst="ellipse">
                            <a:avLst/>
                          </a:prstGeom>
                          <a:solidFill>
                            <a:srgbClr val="FFFFFF"/>
                          </a:solidFill>
                          <a:ln w="9525">
                            <a:solidFill>
                              <a:srgbClr val="000000"/>
                            </a:solidFill>
                            <a:round/>
                          </a:ln>
                        </wps:spPr>
                        <wps:txbx>
                          <w:txbxContent>
                            <w:p w14:paraId="61048D1A" w14:textId="77777777" w:rsidR="002D197A" w:rsidRDefault="00EE26C2">
                              <w:pPr>
                                <w:jc w:val="left"/>
                                <w:rPr>
                                  <w:kern w:val="10"/>
                                </w:rPr>
                              </w:pPr>
                              <w:r>
                                <w:rPr>
                                  <w:rFonts w:hint="eastAsia"/>
                                  <w:kern w:val="10"/>
                                </w:rPr>
                                <w:t>顾客</w:t>
                              </w:r>
                            </w:p>
                          </w:txbxContent>
                        </wps:txbx>
                        <wps:bodyPr rot="0" vert="horz" wrap="square" lIns="91440" tIns="45720" rIns="91440" bIns="45720" anchor="t" anchorCtr="0" upright="1">
                          <a:noAutofit/>
                        </wps:bodyPr>
                      </wps:wsp>
                      <wps:wsp>
                        <wps:cNvPr id="489" name="Line 500"/>
                        <wps:cNvCnPr>
                          <a:cxnSpLocks noChangeShapeType="1"/>
                        </wps:cNvCnPr>
                        <wps:spPr bwMode="auto">
                          <a:xfrm flipH="1">
                            <a:off x="7298" y="6169"/>
                            <a:ext cx="1080" cy="0"/>
                          </a:xfrm>
                          <a:prstGeom prst="line">
                            <a:avLst/>
                          </a:prstGeom>
                          <a:noFill/>
                          <a:ln w="9525">
                            <a:solidFill>
                              <a:srgbClr val="000000"/>
                            </a:solidFill>
                            <a:round/>
                            <a:headEnd type="triangle" w="med" len="med"/>
                          </a:ln>
                        </wps:spPr>
                        <wps:bodyPr/>
                      </wps:wsp>
                      <wps:wsp>
                        <wps:cNvPr id="490" name="AutoShape 501"/>
                        <wps:cNvSpPr>
                          <a:spLocks noChangeArrowheads="1"/>
                        </wps:cNvSpPr>
                        <wps:spPr bwMode="auto">
                          <a:xfrm>
                            <a:off x="4826" y="2937"/>
                            <a:ext cx="3018" cy="682"/>
                          </a:xfrm>
                          <a:prstGeom prst="parallelogram">
                            <a:avLst>
                              <a:gd name="adj" fmla="val 110630"/>
                            </a:avLst>
                          </a:prstGeom>
                          <a:solidFill>
                            <a:srgbClr val="FFFFFF"/>
                          </a:solidFill>
                          <a:ln w="9525">
                            <a:solidFill>
                              <a:srgbClr val="000000"/>
                            </a:solidFill>
                            <a:miter lim="800000"/>
                          </a:ln>
                        </wps:spPr>
                        <wps:txbx>
                          <w:txbxContent>
                            <w:p w14:paraId="29974A28" w14:textId="77777777" w:rsidR="002D197A" w:rsidRDefault="00EE26C2">
                              <w:pPr>
                                <w:spacing w:line="0" w:lineRule="atLeast"/>
                                <w:jc w:val="left"/>
                              </w:pPr>
                              <w:r>
                                <w:rPr>
                                  <w:rFonts w:hint="eastAsia"/>
                                  <w:kern w:val="10"/>
                                </w:rPr>
                                <w:t>旅客订票信息</w:t>
                              </w:r>
                            </w:p>
                            <w:p w14:paraId="2C04ADA2" w14:textId="77777777" w:rsidR="002D197A" w:rsidRDefault="002D197A"/>
                          </w:txbxContent>
                        </wps:txbx>
                        <wps:bodyPr rot="0" vert="horz" wrap="square" lIns="91440" tIns="45720" rIns="91440" bIns="45720" anchor="t" anchorCtr="0" upright="1">
                          <a:noAutofit/>
                        </wps:bodyPr>
                      </wps:wsp>
                      <wps:wsp>
                        <wps:cNvPr id="491" name="Line 502"/>
                        <wps:cNvCnPr>
                          <a:cxnSpLocks noChangeShapeType="1"/>
                        </wps:cNvCnPr>
                        <wps:spPr bwMode="auto">
                          <a:xfrm flipV="1">
                            <a:off x="6092" y="3619"/>
                            <a:ext cx="12" cy="462"/>
                          </a:xfrm>
                          <a:prstGeom prst="line">
                            <a:avLst/>
                          </a:prstGeom>
                          <a:noFill/>
                          <a:ln w="9525">
                            <a:solidFill>
                              <a:srgbClr val="000000"/>
                            </a:solidFill>
                            <a:round/>
                            <a:headEnd type="triangle" w="med" len="med"/>
                          </a:ln>
                        </wps:spPr>
                        <wps:bodyPr/>
                      </wps:wsp>
                      <wps:wsp>
                        <wps:cNvPr id="492" name="Oval 503"/>
                        <wps:cNvSpPr>
                          <a:spLocks noChangeArrowheads="1"/>
                        </wps:cNvSpPr>
                        <wps:spPr bwMode="auto">
                          <a:xfrm>
                            <a:off x="7520" y="4952"/>
                            <a:ext cx="1362" cy="714"/>
                          </a:xfrm>
                          <a:prstGeom prst="ellipse">
                            <a:avLst/>
                          </a:prstGeom>
                          <a:solidFill>
                            <a:srgbClr val="FFFFFF"/>
                          </a:solidFill>
                          <a:ln w="9525">
                            <a:solidFill>
                              <a:srgbClr val="000000"/>
                            </a:solidFill>
                            <a:round/>
                          </a:ln>
                        </wps:spPr>
                        <wps:txbx>
                          <w:txbxContent>
                            <w:p w14:paraId="1041B30E" w14:textId="77777777" w:rsidR="002D197A" w:rsidRDefault="00EE26C2">
                              <w:pPr>
                                <w:jc w:val="left"/>
                                <w:rPr>
                                  <w:kern w:val="10"/>
                                </w:rPr>
                              </w:pPr>
                              <w:r>
                                <w:rPr>
                                  <w:rFonts w:hint="eastAsia"/>
                                  <w:kern w:val="10"/>
                                </w:rPr>
                                <w:t>旅行社</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7.8pt;margin-top:19pt;height:181.65pt;width:428.3pt;z-index:251669504;mso-width-relative:page;mso-height-relative:page;" coordorigin="1636,2937" coordsize="8566,3633" o:gfxdata="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">
                <o:lock v:ext="edit" aspectratio="f"/>
                <v:rect id="Rectangle 487" o:spid="_x0000_s1026" o:spt="1" style="position:absolute;left:3266;top:4069;height:468;width:1306;" fillcolor="#FFFFFF" filled="t" stroked="t" coordsize="21600,21600" o:gfxdata="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8lQm/&#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left"/>
                          <w:rPr>
                            <w:kern w:val="10"/>
                          </w:rPr>
                        </w:pPr>
                        <w:r>
                          <w:rPr>
                            <w:rFonts w:hint="eastAsia"/>
                            <w:kern w:val="10"/>
                          </w:rPr>
                          <w:t>索取机票</w:t>
                        </w:r>
                      </w:p>
                    </w:txbxContent>
                  </v:textbox>
                </v:rect>
                <v:shape id="Oval 488" o:spid="_x0000_s1026" o:spt="3" type="#_x0000_t3" style="position:absolute;left:5402;top:5045;height:705;width:1402;" fillcolor="#FFFFFF" filled="t" stroked="t" coordsize="21600,21600" o:gfxdata="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4m7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left"/>
                          <w:rPr>
                            <w:kern w:val="10"/>
                          </w:rPr>
                        </w:pPr>
                        <w:r>
                          <w:rPr>
                            <w:rFonts w:hint="eastAsia"/>
                            <w:kern w:val="10"/>
                          </w:rPr>
                          <w:t>旅行社</w:t>
                        </w:r>
                      </w:p>
                    </w:txbxContent>
                  </v:textbox>
                </v:shape>
                <v:shape id="Oval 489" o:spid="_x0000_s1026" o:spt="3" type="#_x0000_t3" style="position:absolute;left:1636;top:4022;height:640;width:1078;" fillcolor="#FFFFFF" filled="t" stroked="t" coordsize="21600,21600" o:gfxdata="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OGyn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left"/>
                          <w:rPr>
                            <w:kern w:val="10"/>
                          </w:rPr>
                        </w:pPr>
                        <w:r>
                          <w:rPr>
                            <w:rFonts w:hint="eastAsia"/>
                            <w:kern w:val="10"/>
                          </w:rPr>
                          <w:t>顾客</w:t>
                        </w:r>
                      </w:p>
                    </w:txbxContent>
                  </v:textbox>
                </v:shape>
                <v:line id="Line 490" o:spid="_x0000_s1026" o:spt="20" style="position:absolute;left:2714;top:4301;flip:x;height:6;width:540;" filled="f" stroked="t" coordsize="21600,21600" o:gfxdata="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5KMb4A&#10;AADc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line id="Line 491" o:spid="_x0000_s1026" o:spt="20" style="position:absolute;left:4562;top:4294;flip:x y;height:7;width:358;" filled="f" stroked="t" coordsize="21600,21600" o:gfxdata="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5H0bsAAADc&#10;AAAADwAAAAAAAAABACAAAAAiAAAAZHJzL2Rvd25yZXYueG1sUEsBAhQAFAAAAAgAh07iQDMvBZ47&#10;AAAAOQAAABAAAAAAAAAAAQAgAAAACgEAAGRycy9zaGFwZXhtbC54bWxQSwUGAAAAAAYABgBbAQAA&#10;tAMAAAAA&#10;">
                  <v:fill on="f" focussize="0,0"/>
                  <v:stroke color="#000000" joinstyle="round" startarrow="block"/>
                  <v:imagedata o:title=""/>
                  <o:lock v:ext="edit" aspectratio="f"/>
                </v:line>
                <v:rect id="Rectangle 492" o:spid="_x0000_s1026" o:spt="1" style="position:absolute;left:4922;top:4079;height:468;width:2256;" fillcolor="#FFFFFF" filled="t" stroked="t" coordsize="21600,21600" o:gfxdata="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B9W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left"/>
                          <w:rPr>
                            <w:kern w:val="10"/>
                          </w:rPr>
                        </w:pPr>
                        <w:r>
                          <w:rPr>
                            <w:rFonts w:hint="eastAsia"/>
                            <w:kern w:val="10"/>
                          </w:rPr>
                          <w:t>查询旅客订票信息</w:t>
                        </w:r>
                      </w:p>
                    </w:txbxContent>
                  </v:textbox>
                </v:rect>
                <v:line id="Line 493" o:spid="_x0000_s1026" o:spt="20" style="position:absolute;left:6098;top:4549;flip:x;height:468;width:0;" filled="f" stroked="t" coordsize="21600,21600" o:gfxdata="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v6hn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line id="Line 494" o:spid="_x0000_s1026" o:spt="20" style="position:absolute;left:7166;top:4327;flip:x;height:6;width:540;" filled="f" stroked="t" coordsize="21600,21600" o:gfxdata="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8w38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rect id="Rectangle 495" o:spid="_x0000_s1026" o:spt="1" style="position:absolute;left:8384;top:5929;height:468;width:1266;" fillcolor="#FFFFFF" filled="t" stroked="t" coordsize="21600,21600" o:gfxdata="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33sK/&#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left"/>
                          <w:rPr>
                            <w:kern w:val="10"/>
                          </w:rPr>
                        </w:pPr>
                        <w:r>
                          <w:rPr>
                            <w:rFonts w:hint="eastAsia"/>
                            <w:kern w:val="10"/>
                          </w:rPr>
                          <w:t>得到机票</w:t>
                        </w:r>
                      </w:p>
                    </w:txbxContent>
                  </v:textbox>
                </v:rect>
                <v:line id="Line 496" o:spid="_x0000_s1026" o:spt="20" style="position:absolute;left:8204;top:4549;height:405;width:6;" filled="f" stroked="t" coordsize="21600,21600" o:gfxdata="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p3OL4A&#10;AADc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line id="Line 497" o:spid="_x0000_s1026" o:spt="20" style="position:absolute;left:8974;top:4420;flip:x y;height:1524;width:10;" filled="f" stroked="t" coordsize="21600,21600" o:gfxdata="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3o+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rect id="Rectangle 498" o:spid="_x0000_s1026" o:spt="1" style="position:absolute;left:7714;top:4084;height:468;width:2488;" fillcolor="#FFFFFF" filled="t" stroked="t" coordsize="21600,21600" o:gfxdata="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VAt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left"/>
                          <w:rPr>
                            <w:kern w:val="10"/>
                          </w:rPr>
                        </w:pPr>
                        <w:r>
                          <w:rPr>
                            <w:rFonts w:hint="eastAsia"/>
                            <w:kern w:val="10"/>
                          </w:rPr>
                          <w:t>打印并修改机票信息</w:t>
                        </w:r>
                      </w:p>
                    </w:txbxContent>
                  </v:textbox>
                </v:rect>
                <v:shape id="Oval 499" o:spid="_x0000_s1026" o:spt="3" type="#_x0000_t3" style="position:absolute;left:6218;top:5913;height:657;width:1080;" fillcolor="#FFFFFF" filled="t" stroked="t" coordsize="21600,21600" o:gfxdata="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NMK7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left"/>
                          <w:rPr>
                            <w:kern w:val="10"/>
                          </w:rPr>
                        </w:pPr>
                        <w:r>
                          <w:rPr>
                            <w:rFonts w:hint="eastAsia"/>
                            <w:kern w:val="10"/>
                          </w:rPr>
                          <w:t>顾客</w:t>
                        </w:r>
                      </w:p>
                    </w:txbxContent>
                  </v:textbox>
                </v:shape>
                <v:line id="Line 500" o:spid="_x0000_s1026" o:spt="20" style="position:absolute;left:7298;top:6169;flip:x;height:0;width:1080;" filled="f" stroked="t" coordsize="21600,21600" o:gfxdata="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s6Fr4A&#10;AADc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shape id="AutoShape 501" o:spid="_x0000_s1026" o:spt="7" type="#_x0000_t7" style="position:absolute;left:4826;top:2937;height:682;width:3018;" fillcolor="#FFFFFF" filled="t" stroked="t" coordsize="21600,21600" o:gfxdata="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HVY3ugAAANwA&#10;AAAPAAAAAAAAAAEAIAAAACIAAABkcnMvZG93bnJldi54bWxQSwECFAAUAAAACACHTuJAMy8FnjsA&#10;AAA5AAAAEAAAAAAAAAABACAAAAAJAQAAZHJzL3NoYXBleG1sLnhtbFBLBQYAAAAABgAGAFsBAACz&#10;AwAAAAA=&#10;" adj="5400">
                  <v:fill on="t" focussize="0,0"/>
                  <v:stroke color="#000000" miterlimit="8" joinstyle="miter"/>
                  <v:imagedata o:title=""/>
                  <o:lock v:ext="edit" aspectratio="f"/>
                  <v:textbox>
                    <w:txbxContent>
                      <w:p>
                        <w:pPr>
                          <w:spacing w:line="0" w:lineRule="atLeast"/>
                          <w:jc w:val="left"/>
                        </w:pPr>
                        <w:r>
                          <w:rPr>
                            <w:rFonts w:hint="eastAsia"/>
                            <w:kern w:val="10"/>
                          </w:rPr>
                          <w:t>旅客订票信息</w:t>
                        </w:r>
                      </w:p>
                      <w:p/>
                    </w:txbxContent>
                  </v:textbox>
                </v:shape>
                <v:line id="Line 502" o:spid="_x0000_s1026" o:spt="20" style="position:absolute;left:6092;top:3619;flip:y;height:462;width:12;" filled="f" stroked="t" coordsize="21600,21600" o:gfxdata="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Sgzb4A&#10;AADcAAAADwAAAAAAAAABACAAAAAiAAAAZHJzL2Rvd25yZXYueG1sUEsBAhQAFAAAAAgAh07iQDMv&#10;BZ47AAAAOQAAABAAAAAAAAAAAQAgAAAADQEAAGRycy9zaGFwZXhtbC54bWxQSwUGAAAAAAYABgBb&#10;AQAAtwMAAAAA&#10;">
                  <v:fill on="f" focussize="0,0"/>
                  <v:stroke color="#000000" joinstyle="round" startarrow="block"/>
                  <v:imagedata o:title=""/>
                  <o:lock v:ext="edit" aspectratio="f"/>
                </v:line>
                <v:shape id="Oval 503" o:spid="_x0000_s1026" o:spt="3" type="#_x0000_t3" style="position:absolute;left:7520;top:4952;height:714;width:1362;" fillcolor="#FFFFFF" filled="t" stroked="t" coordsize="21600,21600" o:gfxdata="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Vjj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left"/>
                          <w:rPr>
                            <w:kern w:val="10"/>
                          </w:rPr>
                        </w:pPr>
                        <w:r>
                          <w:rPr>
                            <w:rFonts w:hint="eastAsia"/>
                            <w:kern w:val="10"/>
                          </w:rPr>
                          <w:t>旅行社</w:t>
                        </w:r>
                      </w:p>
                    </w:txbxContent>
                  </v:textbox>
                </v:shape>
              </v:group>
            </w:pict>
          </mc:Fallback>
        </mc:AlternateContent>
      </w:r>
    </w:p>
    <w:p w14:paraId="3AAA0841" w14:textId="77777777" w:rsidR="002D197A" w:rsidRDefault="002D197A">
      <w:pPr>
        <w:tabs>
          <w:tab w:val="left" w:pos="2055"/>
        </w:tabs>
        <w:spacing w:line="360" w:lineRule="exact"/>
        <w:rPr>
          <w:szCs w:val="21"/>
        </w:rPr>
      </w:pPr>
    </w:p>
    <w:p w14:paraId="280B6647" w14:textId="77777777" w:rsidR="002D197A" w:rsidRDefault="002D197A">
      <w:pPr>
        <w:tabs>
          <w:tab w:val="left" w:pos="2055"/>
        </w:tabs>
        <w:spacing w:line="360" w:lineRule="exact"/>
        <w:rPr>
          <w:szCs w:val="21"/>
        </w:rPr>
      </w:pPr>
    </w:p>
    <w:p w14:paraId="585F8244" w14:textId="77777777" w:rsidR="002D197A" w:rsidRDefault="002D197A">
      <w:pPr>
        <w:tabs>
          <w:tab w:val="left" w:pos="2055"/>
        </w:tabs>
        <w:spacing w:line="360" w:lineRule="exact"/>
        <w:rPr>
          <w:szCs w:val="21"/>
        </w:rPr>
      </w:pPr>
    </w:p>
    <w:p w14:paraId="631547B0" w14:textId="77777777" w:rsidR="002D197A" w:rsidRDefault="002D197A">
      <w:pPr>
        <w:tabs>
          <w:tab w:val="left" w:pos="2055"/>
        </w:tabs>
        <w:spacing w:line="360" w:lineRule="exact"/>
        <w:rPr>
          <w:szCs w:val="21"/>
        </w:rPr>
      </w:pPr>
    </w:p>
    <w:p w14:paraId="426C14BD" w14:textId="77777777" w:rsidR="002D197A" w:rsidRDefault="00EE26C2">
      <w:pPr>
        <w:tabs>
          <w:tab w:val="left" w:pos="2055"/>
        </w:tabs>
        <w:spacing w:line="360" w:lineRule="exact"/>
        <w:rPr>
          <w:szCs w:val="21"/>
        </w:rPr>
      </w:pPr>
      <w:r>
        <w:rPr>
          <w:noProof/>
          <w:szCs w:val="21"/>
        </w:rPr>
        <mc:AlternateContent>
          <mc:Choice Requires="wps">
            <w:drawing>
              <wp:anchor distT="0" distB="0" distL="114300" distR="114300" simplePos="0" relativeHeight="251665408" behindDoc="0" locked="0" layoutInCell="1" allowOverlap="1" wp14:anchorId="5282E174" wp14:editId="02100486">
                <wp:simplePos x="0" y="0"/>
                <wp:positionH relativeFrom="column">
                  <wp:posOffset>4461510</wp:posOffset>
                </wp:positionH>
                <wp:positionV relativeFrom="paragraph">
                  <wp:posOffset>1043305</wp:posOffset>
                </wp:positionV>
                <wp:extent cx="457200" cy="592455"/>
                <wp:effectExtent l="0" t="635" r="635" b="0"/>
                <wp:wrapNone/>
                <wp:docPr id="474" name="文本框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92455"/>
                        </a:xfrm>
                        <a:prstGeom prst="rect">
                          <a:avLst/>
                        </a:prstGeom>
                        <a:noFill/>
                        <a:ln>
                          <a:noFill/>
                        </a:ln>
                        <a:effectLst/>
                      </wps:spPr>
                      <wps:txbx>
                        <w:txbxContent>
                          <w:p w14:paraId="73BDAA86" w14:textId="77777777" w:rsidR="002D197A" w:rsidRDefault="002D197A"/>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351.3pt;margin-top:82.15pt;height:46.65pt;width:36pt;z-index:251665408;mso-width-relative:page;mso-height-relative:page;" filled="f" stroked="f" coordsize="21600,21600" o:gfxdata="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KHhebXAAAACwEAAA8AAAAAAAAAAQAgAAAAIgAAAGRycy9kb3du&#10;cmV2LnhtbFBLAQIUABQAAAAIAIdO4kBnjYr1AAIAANgDAAAOAAAAAAAAAAEAIAAAACYBAABkcnMv&#10;ZTJvRG9jLnhtbFBLBQYAAAAABgAGAFkBAACYBQAAAAA=&#10;">
                <v:fill on="f" focussize="0,0"/>
                <v:stroke on="f"/>
                <v:imagedata o:title=""/>
                <o:lock v:ext="edit" aspectratio="f"/>
                <v:textbox>
                  <w:txbxContent>
                    <w:p/>
                  </w:txbxContent>
                </v:textbox>
              </v:shape>
            </w:pict>
          </mc:Fallback>
        </mc:AlternateContent>
      </w:r>
      <w:r>
        <w:rPr>
          <w:szCs w:val="21"/>
        </w:rPr>
        <w:tab/>
      </w:r>
    </w:p>
    <w:p w14:paraId="47645C6B" w14:textId="77777777" w:rsidR="002D197A" w:rsidRDefault="002D197A">
      <w:pPr>
        <w:spacing w:line="360" w:lineRule="exact"/>
        <w:rPr>
          <w:szCs w:val="21"/>
        </w:rPr>
      </w:pPr>
    </w:p>
    <w:p w14:paraId="703A52D4" w14:textId="77777777" w:rsidR="002D197A" w:rsidRDefault="002D197A">
      <w:pPr>
        <w:spacing w:line="360" w:lineRule="exact"/>
        <w:rPr>
          <w:szCs w:val="21"/>
        </w:rPr>
      </w:pPr>
    </w:p>
    <w:p w14:paraId="088886AE" w14:textId="77777777" w:rsidR="002D197A" w:rsidRDefault="002D197A">
      <w:pPr>
        <w:spacing w:line="360" w:lineRule="exact"/>
        <w:rPr>
          <w:szCs w:val="21"/>
        </w:rPr>
      </w:pPr>
    </w:p>
    <w:p w14:paraId="78A377D5" w14:textId="77777777" w:rsidR="002D197A" w:rsidRDefault="002D197A">
      <w:pPr>
        <w:spacing w:line="360" w:lineRule="exact"/>
        <w:rPr>
          <w:szCs w:val="21"/>
        </w:rPr>
      </w:pPr>
    </w:p>
    <w:p w14:paraId="3239102E" w14:textId="77777777" w:rsidR="002D197A" w:rsidRDefault="002D197A">
      <w:pPr>
        <w:spacing w:line="360" w:lineRule="exact"/>
        <w:rPr>
          <w:szCs w:val="21"/>
        </w:rPr>
      </w:pPr>
    </w:p>
    <w:p w14:paraId="522E7A78" w14:textId="77777777" w:rsidR="002D197A" w:rsidRDefault="00EE26C2">
      <w:pPr>
        <w:ind w:firstLineChars="1150" w:firstLine="2415"/>
        <w:jc w:val="left"/>
        <w:rPr>
          <w:szCs w:val="21"/>
        </w:rPr>
      </w:pPr>
      <w:r>
        <w:rPr>
          <w:rFonts w:hint="eastAsia"/>
          <w:szCs w:val="21"/>
        </w:rPr>
        <w:t>图</w:t>
      </w:r>
      <w:r>
        <w:rPr>
          <w:szCs w:val="21"/>
        </w:rPr>
        <w:t>4</w:t>
      </w:r>
      <w:r>
        <w:rPr>
          <w:rFonts w:hint="eastAsia"/>
          <w:szCs w:val="21"/>
        </w:rPr>
        <w:t xml:space="preserve">-6   </w:t>
      </w:r>
      <w:r>
        <w:rPr>
          <w:rFonts w:hint="eastAsia"/>
          <w:szCs w:val="21"/>
        </w:rPr>
        <w:t>取票业务流程图</w:t>
      </w:r>
    </w:p>
    <w:p w14:paraId="5C1D2B8D" w14:textId="77777777" w:rsidR="002D197A" w:rsidRDefault="00EE26C2">
      <w:pPr>
        <w:spacing w:line="480" w:lineRule="exact"/>
        <w:jc w:val="left"/>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w:t>
      </w:r>
      <w:r>
        <w:rPr>
          <w:rFonts w:asciiTheme="minorEastAsia" w:eastAsiaTheme="minorEastAsia" w:hAnsiTheme="minorEastAsia"/>
          <w:sz w:val="28"/>
          <w:szCs w:val="28"/>
        </w:rPr>
        <w:t>退票业务</w:t>
      </w:r>
    </w:p>
    <w:p w14:paraId="661CB7E2" w14:textId="77777777" w:rsidR="002D197A" w:rsidRDefault="00EE26C2">
      <w:pPr>
        <w:spacing w:line="48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sz w:val="28"/>
          <w:szCs w:val="28"/>
        </w:rPr>
        <w:t>根据客户提供的情况（日期、航班），为客户办理退票手续，然后查询该航班是否有人排队候补，首先询问排在第一的客户，若所</w:t>
      </w:r>
      <w:proofErr w:type="gramStart"/>
      <w:r>
        <w:rPr>
          <w:rFonts w:asciiTheme="minorEastAsia" w:eastAsiaTheme="minorEastAsia" w:hAnsiTheme="minorEastAsia"/>
          <w:sz w:val="28"/>
          <w:szCs w:val="28"/>
        </w:rPr>
        <w:t>退票额能满足</w:t>
      </w:r>
      <w:proofErr w:type="gramEnd"/>
      <w:r>
        <w:rPr>
          <w:rFonts w:asciiTheme="minorEastAsia" w:eastAsiaTheme="minorEastAsia" w:hAnsiTheme="minorEastAsia"/>
          <w:sz w:val="28"/>
          <w:szCs w:val="28"/>
        </w:rPr>
        <w:t>他的要求，则为他办理订票手续，否则依次询问其他候补的客户。</w:t>
      </w:r>
    </w:p>
    <w:p w14:paraId="76C73602" w14:textId="77777777" w:rsidR="002D197A" w:rsidRDefault="00EE26C2">
      <w:pPr>
        <w:spacing w:line="480" w:lineRule="exact"/>
        <w:jc w:val="left"/>
        <w:rPr>
          <w:szCs w:val="21"/>
        </w:rPr>
      </w:pPr>
      <w:r>
        <w:rPr>
          <w:noProof/>
          <w:szCs w:val="21"/>
        </w:rPr>
        <mc:AlternateContent>
          <mc:Choice Requires="wpg">
            <w:drawing>
              <wp:anchor distT="0" distB="0" distL="114300" distR="114300" simplePos="0" relativeHeight="251666432" behindDoc="0" locked="0" layoutInCell="1" allowOverlap="1" wp14:anchorId="3B8A32F1" wp14:editId="3FD10C1D">
                <wp:simplePos x="0" y="0"/>
                <wp:positionH relativeFrom="column">
                  <wp:posOffset>-145415</wp:posOffset>
                </wp:positionH>
                <wp:positionV relativeFrom="paragraph">
                  <wp:posOffset>135255</wp:posOffset>
                </wp:positionV>
                <wp:extent cx="6285230" cy="1669415"/>
                <wp:effectExtent l="0" t="0" r="20320" b="26035"/>
                <wp:wrapNone/>
                <wp:docPr id="458" name="组合 458"/>
                <wp:cNvGraphicFramePr/>
                <a:graphic xmlns:a="http://schemas.openxmlformats.org/drawingml/2006/main">
                  <a:graphicData uri="http://schemas.microsoft.com/office/word/2010/wordprocessingGroup">
                    <wpg:wgp>
                      <wpg:cNvGrpSpPr/>
                      <wpg:grpSpPr>
                        <a:xfrm>
                          <a:off x="0" y="0"/>
                          <a:ext cx="6285230" cy="1669415"/>
                          <a:chOff x="1142" y="9261"/>
                          <a:chExt cx="9898" cy="2629"/>
                        </a:xfrm>
                      </wpg:grpSpPr>
                      <wps:wsp>
                        <wps:cNvPr id="459" name="Rectangle 417"/>
                        <wps:cNvSpPr>
                          <a:spLocks noChangeArrowheads="1"/>
                        </wps:cNvSpPr>
                        <wps:spPr bwMode="auto">
                          <a:xfrm>
                            <a:off x="7058" y="10408"/>
                            <a:ext cx="1824" cy="465"/>
                          </a:xfrm>
                          <a:prstGeom prst="rect">
                            <a:avLst/>
                          </a:prstGeom>
                          <a:solidFill>
                            <a:srgbClr val="FFFFFF"/>
                          </a:solidFill>
                          <a:ln w="9525">
                            <a:solidFill>
                              <a:srgbClr val="000000"/>
                            </a:solidFill>
                            <a:miter lim="800000"/>
                          </a:ln>
                        </wps:spPr>
                        <wps:txbx>
                          <w:txbxContent>
                            <w:p w14:paraId="1B49D145" w14:textId="77777777" w:rsidR="002D197A" w:rsidRDefault="00EE26C2">
                              <w:pPr>
                                <w:rPr>
                                  <w:kern w:val="10"/>
                                </w:rPr>
                              </w:pPr>
                              <w:r>
                                <w:rPr>
                                  <w:rFonts w:hint="eastAsia"/>
                                  <w:kern w:val="10"/>
                                </w:rPr>
                                <w:t>办理退票手续</w:t>
                              </w:r>
                            </w:p>
                          </w:txbxContent>
                        </wps:txbx>
                        <wps:bodyPr rot="0" vert="horz" wrap="square" lIns="91440" tIns="45720" rIns="91440" bIns="45720" anchor="t" anchorCtr="0" upright="1">
                          <a:noAutofit/>
                        </wps:bodyPr>
                      </wps:wsp>
                      <wps:wsp>
                        <wps:cNvPr id="460" name="Line 418"/>
                        <wps:cNvCnPr>
                          <a:cxnSpLocks noChangeShapeType="1"/>
                        </wps:cNvCnPr>
                        <wps:spPr bwMode="auto">
                          <a:xfrm flipV="1">
                            <a:off x="8882" y="10656"/>
                            <a:ext cx="358" cy="3"/>
                          </a:xfrm>
                          <a:prstGeom prst="line">
                            <a:avLst/>
                          </a:prstGeom>
                          <a:noFill/>
                          <a:ln w="9525">
                            <a:solidFill>
                              <a:srgbClr val="000000"/>
                            </a:solidFill>
                            <a:round/>
                            <a:tailEnd type="triangle" w="med" len="med"/>
                          </a:ln>
                        </wps:spPr>
                        <wps:bodyPr/>
                      </wps:wsp>
                      <wps:wsp>
                        <wps:cNvPr id="461" name="Rectangle 419"/>
                        <wps:cNvSpPr>
                          <a:spLocks noChangeArrowheads="1"/>
                        </wps:cNvSpPr>
                        <wps:spPr bwMode="auto">
                          <a:xfrm>
                            <a:off x="9242" y="10408"/>
                            <a:ext cx="1798" cy="468"/>
                          </a:xfrm>
                          <a:prstGeom prst="rect">
                            <a:avLst/>
                          </a:prstGeom>
                          <a:solidFill>
                            <a:srgbClr val="FFFFFF"/>
                          </a:solidFill>
                          <a:ln w="9525">
                            <a:solidFill>
                              <a:srgbClr val="000000"/>
                            </a:solidFill>
                            <a:miter lim="800000"/>
                          </a:ln>
                        </wps:spPr>
                        <wps:txbx>
                          <w:txbxContent>
                            <w:p w14:paraId="389A888A" w14:textId="77777777" w:rsidR="002D197A" w:rsidRDefault="00EE26C2">
                              <w:pPr>
                                <w:rPr>
                                  <w:kern w:val="10"/>
                                </w:rPr>
                              </w:pPr>
                              <w:r>
                                <w:rPr>
                                  <w:rFonts w:hint="eastAsia"/>
                                  <w:kern w:val="10"/>
                                </w:rPr>
                                <w:t>修改机票信息</w:t>
                              </w:r>
                            </w:p>
                          </w:txbxContent>
                        </wps:txbx>
                        <wps:bodyPr rot="0" vert="horz" wrap="square" lIns="91440" tIns="45720" rIns="91440" bIns="45720" anchor="t" anchorCtr="0" upright="1">
                          <a:noAutofit/>
                        </wps:bodyPr>
                      </wps:wsp>
                      <wps:wsp>
                        <wps:cNvPr id="462" name="Rectangle 420"/>
                        <wps:cNvSpPr>
                          <a:spLocks noChangeArrowheads="1"/>
                        </wps:cNvSpPr>
                        <wps:spPr bwMode="auto">
                          <a:xfrm>
                            <a:off x="2762" y="10405"/>
                            <a:ext cx="1292" cy="468"/>
                          </a:xfrm>
                          <a:prstGeom prst="rect">
                            <a:avLst/>
                          </a:prstGeom>
                          <a:solidFill>
                            <a:srgbClr val="FFFFFF"/>
                          </a:solidFill>
                          <a:ln w="9525">
                            <a:solidFill>
                              <a:srgbClr val="000000"/>
                            </a:solidFill>
                            <a:miter lim="800000"/>
                          </a:ln>
                        </wps:spPr>
                        <wps:txbx>
                          <w:txbxContent>
                            <w:p w14:paraId="70CDADA0" w14:textId="77777777" w:rsidR="002D197A" w:rsidRDefault="00EE26C2">
                              <w:pPr>
                                <w:rPr>
                                  <w:kern w:val="10"/>
                                </w:rPr>
                              </w:pPr>
                              <w:r>
                                <w:rPr>
                                  <w:rFonts w:hint="eastAsia"/>
                                  <w:kern w:val="10"/>
                                </w:rPr>
                                <w:t>请求退票</w:t>
                              </w:r>
                            </w:p>
                          </w:txbxContent>
                        </wps:txbx>
                        <wps:bodyPr rot="0" vert="horz" wrap="square" lIns="91440" tIns="45720" rIns="91440" bIns="45720" anchor="t" anchorCtr="0" upright="1">
                          <a:noAutofit/>
                        </wps:bodyPr>
                      </wps:wsp>
                      <wps:wsp>
                        <wps:cNvPr id="463" name="Line 421"/>
                        <wps:cNvCnPr>
                          <a:cxnSpLocks noChangeShapeType="1"/>
                        </wps:cNvCnPr>
                        <wps:spPr bwMode="auto">
                          <a:xfrm>
                            <a:off x="6650" y="10656"/>
                            <a:ext cx="408" cy="0"/>
                          </a:xfrm>
                          <a:prstGeom prst="line">
                            <a:avLst/>
                          </a:prstGeom>
                          <a:noFill/>
                          <a:ln w="9525">
                            <a:solidFill>
                              <a:srgbClr val="000000"/>
                            </a:solidFill>
                            <a:round/>
                            <a:tailEnd type="triangle" w="med" len="med"/>
                          </a:ln>
                        </wps:spPr>
                        <wps:bodyPr/>
                      </wps:wsp>
                      <wps:wsp>
                        <wps:cNvPr id="464" name="Oval 422"/>
                        <wps:cNvSpPr>
                          <a:spLocks noChangeArrowheads="1"/>
                        </wps:cNvSpPr>
                        <wps:spPr bwMode="auto">
                          <a:xfrm>
                            <a:off x="9076" y="11214"/>
                            <a:ext cx="1860" cy="676"/>
                          </a:xfrm>
                          <a:prstGeom prst="ellipse">
                            <a:avLst/>
                          </a:prstGeom>
                          <a:solidFill>
                            <a:srgbClr val="FFFFFF"/>
                          </a:solidFill>
                          <a:ln w="9525">
                            <a:solidFill>
                              <a:srgbClr val="000000"/>
                            </a:solidFill>
                            <a:round/>
                          </a:ln>
                        </wps:spPr>
                        <wps:txbx>
                          <w:txbxContent>
                            <w:p w14:paraId="70759F4C" w14:textId="77777777" w:rsidR="002D197A" w:rsidRDefault="00EE26C2">
                              <w:pPr>
                                <w:pStyle w:val="a4"/>
                                <w:rPr>
                                  <w:rFonts w:ascii="宋体"/>
                                  <w:kern w:val="10"/>
                                  <w:sz w:val="24"/>
                                  <w:szCs w:val="24"/>
                                </w:rPr>
                              </w:pPr>
                              <w:r>
                                <w:rPr>
                                  <w:rFonts w:ascii="宋体" w:hint="eastAsia"/>
                                  <w:kern w:val="10"/>
                                  <w:sz w:val="24"/>
                                  <w:szCs w:val="24"/>
                                </w:rPr>
                                <w:t>航空公司</w:t>
                              </w:r>
                            </w:p>
                          </w:txbxContent>
                        </wps:txbx>
                        <wps:bodyPr rot="0" vert="horz" wrap="square" lIns="91440" tIns="45720" rIns="91440" bIns="45720" anchor="t" anchorCtr="0" upright="1">
                          <a:noAutofit/>
                        </wps:bodyPr>
                      </wps:wsp>
                      <wps:wsp>
                        <wps:cNvPr id="465" name="Line 423"/>
                        <wps:cNvCnPr>
                          <a:cxnSpLocks noChangeShapeType="1"/>
                        </wps:cNvCnPr>
                        <wps:spPr bwMode="auto">
                          <a:xfrm flipV="1">
                            <a:off x="10034" y="10904"/>
                            <a:ext cx="0" cy="312"/>
                          </a:xfrm>
                          <a:prstGeom prst="line">
                            <a:avLst/>
                          </a:prstGeom>
                          <a:noFill/>
                          <a:ln w="9525">
                            <a:solidFill>
                              <a:srgbClr val="000000"/>
                            </a:solidFill>
                            <a:round/>
                            <a:tailEnd type="triangle" w="med" len="med"/>
                          </a:ln>
                        </wps:spPr>
                        <wps:bodyPr/>
                      </wps:wsp>
                      <wps:wsp>
                        <wps:cNvPr id="466" name="Oval 424"/>
                        <wps:cNvSpPr>
                          <a:spLocks noChangeArrowheads="1"/>
                        </wps:cNvSpPr>
                        <wps:spPr bwMode="auto">
                          <a:xfrm>
                            <a:off x="4802" y="11150"/>
                            <a:ext cx="1334" cy="638"/>
                          </a:xfrm>
                          <a:prstGeom prst="ellipse">
                            <a:avLst/>
                          </a:prstGeom>
                          <a:solidFill>
                            <a:srgbClr val="FFFFFF"/>
                          </a:solidFill>
                          <a:ln w="9525">
                            <a:solidFill>
                              <a:srgbClr val="000000"/>
                            </a:solidFill>
                            <a:round/>
                          </a:ln>
                        </wps:spPr>
                        <wps:txbx>
                          <w:txbxContent>
                            <w:p w14:paraId="52888D23" w14:textId="77777777" w:rsidR="002D197A" w:rsidRDefault="00EE26C2">
                              <w:pPr>
                                <w:pStyle w:val="a4"/>
                                <w:rPr>
                                  <w:rFonts w:ascii="宋体"/>
                                  <w:kern w:val="10"/>
                                  <w:sz w:val="24"/>
                                  <w:szCs w:val="24"/>
                                </w:rPr>
                              </w:pPr>
                              <w:r>
                                <w:rPr>
                                  <w:rFonts w:ascii="宋体" w:hint="eastAsia"/>
                                  <w:kern w:val="10"/>
                                  <w:sz w:val="24"/>
                                  <w:szCs w:val="24"/>
                                </w:rPr>
                                <w:t>旅行社</w:t>
                              </w:r>
                            </w:p>
                          </w:txbxContent>
                        </wps:txbx>
                        <wps:bodyPr rot="0" vert="horz" wrap="square" lIns="91440" tIns="45720" rIns="91440" bIns="45720" anchor="t" anchorCtr="0" upright="1">
                          <a:noAutofit/>
                        </wps:bodyPr>
                      </wps:wsp>
                      <wps:wsp>
                        <wps:cNvPr id="467" name="Oval 425"/>
                        <wps:cNvSpPr>
                          <a:spLocks noChangeArrowheads="1"/>
                        </wps:cNvSpPr>
                        <wps:spPr bwMode="auto">
                          <a:xfrm>
                            <a:off x="1142" y="10377"/>
                            <a:ext cx="1260" cy="625"/>
                          </a:xfrm>
                          <a:prstGeom prst="ellipse">
                            <a:avLst/>
                          </a:prstGeom>
                          <a:solidFill>
                            <a:srgbClr val="FFFFFF"/>
                          </a:solidFill>
                          <a:ln w="9525">
                            <a:solidFill>
                              <a:srgbClr val="000000"/>
                            </a:solidFill>
                            <a:round/>
                          </a:ln>
                        </wps:spPr>
                        <wps:txbx>
                          <w:txbxContent>
                            <w:p w14:paraId="72D36C64" w14:textId="77777777" w:rsidR="002D197A" w:rsidRDefault="00EE26C2">
                              <w:pPr>
                                <w:pStyle w:val="a4"/>
                                <w:rPr>
                                  <w:rFonts w:ascii="宋体"/>
                                  <w:kern w:val="10"/>
                                  <w:sz w:val="24"/>
                                  <w:szCs w:val="24"/>
                                </w:rPr>
                              </w:pPr>
                              <w:r>
                                <w:rPr>
                                  <w:rFonts w:ascii="宋体" w:hint="eastAsia"/>
                                  <w:kern w:val="10"/>
                                  <w:sz w:val="24"/>
                                  <w:szCs w:val="24"/>
                                </w:rPr>
                                <w:t>顾客</w:t>
                              </w:r>
                            </w:p>
                          </w:txbxContent>
                        </wps:txbx>
                        <wps:bodyPr rot="0" vert="horz" wrap="square" lIns="91440" tIns="45720" rIns="91440" bIns="45720" anchor="t" anchorCtr="0" upright="1">
                          <a:noAutofit/>
                        </wps:bodyPr>
                      </wps:wsp>
                      <wps:wsp>
                        <wps:cNvPr id="468" name="Line 426"/>
                        <wps:cNvCnPr>
                          <a:cxnSpLocks noChangeShapeType="1"/>
                        </wps:cNvCnPr>
                        <wps:spPr bwMode="auto">
                          <a:xfrm flipH="1">
                            <a:off x="2402" y="10646"/>
                            <a:ext cx="341" cy="15"/>
                          </a:xfrm>
                          <a:prstGeom prst="line">
                            <a:avLst/>
                          </a:prstGeom>
                          <a:noFill/>
                          <a:ln w="9525">
                            <a:solidFill>
                              <a:srgbClr val="000000"/>
                            </a:solidFill>
                            <a:round/>
                            <a:headEnd type="triangle" w="med" len="med"/>
                          </a:ln>
                        </wps:spPr>
                        <wps:bodyPr/>
                      </wps:wsp>
                      <wps:wsp>
                        <wps:cNvPr id="469" name="AutoShape 427"/>
                        <wps:cNvSpPr>
                          <a:spLocks noChangeArrowheads="1"/>
                        </wps:cNvSpPr>
                        <wps:spPr bwMode="auto">
                          <a:xfrm>
                            <a:off x="4296" y="9261"/>
                            <a:ext cx="3026" cy="668"/>
                          </a:xfrm>
                          <a:prstGeom prst="parallelogram">
                            <a:avLst>
                              <a:gd name="adj" fmla="val 113249"/>
                            </a:avLst>
                          </a:prstGeom>
                          <a:solidFill>
                            <a:srgbClr val="FFFFFF"/>
                          </a:solidFill>
                          <a:ln w="9525">
                            <a:solidFill>
                              <a:srgbClr val="000000"/>
                            </a:solidFill>
                            <a:miter lim="800000"/>
                          </a:ln>
                        </wps:spPr>
                        <wps:txbx>
                          <w:txbxContent>
                            <w:p w14:paraId="6B956C00" w14:textId="77777777" w:rsidR="002D197A" w:rsidRDefault="00EE26C2">
                              <w:pPr>
                                <w:snapToGrid w:val="0"/>
                                <w:spacing w:line="0" w:lineRule="atLeast"/>
                                <w:jc w:val="left"/>
                              </w:pPr>
                              <w:r>
                                <w:rPr>
                                  <w:rFonts w:hint="eastAsia"/>
                                  <w:kern w:val="10"/>
                                </w:rPr>
                                <w:t>旅客订票信息</w:t>
                              </w:r>
                            </w:p>
                            <w:p w14:paraId="5E5D274C" w14:textId="77777777" w:rsidR="002D197A" w:rsidRDefault="002D197A"/>
                          </w:txbxContent>
                        </wps:txbx>
                        <wps:bodyPr rot="0" vert="horz" wrap="square" lIns="91440" tIns="45720" rIns="91440" bIns="45720" anchor="t" anchorCtr="0" upright="1">
                          <a:noAutofit/>
                        </wps:bodyPr>
                      </wps:wsp>
                      <wps:wsp>
                        <wps:cNvPr id="470" name="Line 428"/>
                        <wps:cNvCnPr>
                          <a:cxnSpLocks noChangeShapeType="1"/>
                        </wps:cNvCnPr>
                        <wps:spPr bwMode="auto">
                          <a:xfrm flipH="1" flipV="1">
                            <a:off x="5474" y="9943"/>
                            <a:ext cx="0" cy="434"/>
                          </a:xfrm>
                          <a:prstGeom prst="line">
                            <a:avLst/>
                          </a:prstGeom>
                          <a:noFill/>
                          <a:ln w="9525">
                            <a:solidFill>
                              <a:srgbClr val="000000"/>
                            </a:solidFill>
                            <a:round/>
                            <a:headEnd type="triangle" w="med" len="med"/>
                          </a:ln>
                        </wps:spPr>
                        <wps:bodyPr/>
                      </wps:wsp>
                      <wps:wsp>
                        <wps:cNvPr id="471" name="Rectangle 429"/>
                        <wps:cNvSpPr>
                          <a:spLocks noChangeArrowheads="1"/>
                        </wps:cNvSpPr>
                        <wps:spPr bwMode="auto">
                          <a:xfrm>
                            <a:off x="4442" y="10405"/>
                            <a:ext cx="2258" cy="468"/>
                          </a:xfrm>
                          <a:prstGeom prst="rect">
                            <a:avLst/>
                          </a:prstGeom>
                          <a:solidFill>
                            <a:srgbClr val="FFFFFF"/>
                          </a:solidFill>
                          <a:ln w="9525">
                            <a:solidFill>
                              <a:srgbClr val="000000"/>
                            </a:solidFill>
                            <a:miter lim="800000"/>
                          </a:ln>
                        </wps:spPr>
                        <wps:txbx>
                          <w:txbxContent>
                            <w:p w14:paraId="0289CE36" w14:textId="77777777" w:rsidR="002D197A" w:rsidRDefault="00EE26C2">
                              <w:pPr>
                                <w:rPr>
                                  <w:kern w:val="10"/>
                                </w:rPr>
                              </w:pPr>
                              <w:r>
                                <w:rPr>
                                  <w:rFonts w:hint="eastAsia"/>
                                  <w:kern w:val="10"/>
                                </w:rPr>
                                <w:t>查询旅客订票信息</w:t>
                              </w:r>
                            </w:p>
                          </w:txbxContent>
                        </wps:txbx>
                        <wps:bodyPr rot="0" vert="horz" wrap="square" lIns="91440" tIns="45720" rIns="91440" bIns="45720" anchor="t" anchorCtr="0" upright="1">
                          <a:noAutofit/>
                        </wps:bodyPr>
                      </wps:wsp>
                      <wps:wsp>
                        <wps:cNvPr id="472" name="Line 430"/>
                        <wps:cNvCnPr>
                          <a:cxnSpLocks noChangeShapeType="1"/>
                        </wps:cNvCnPr>
                        <wps:spPr bwMode="auto">
                          <a:xfrm flipH="1" flipV="1">
                            <a:off x="5474" y="10873"/>
                            <a:ext cx="0" cy="312"/>
                          </a:xfrm>
                          <a:prstGeom prst="line">
                            <a:avLst/>
                          </a:prstGeom>
                          <a:noFill/>
                          <a:ln w="9525">
                            <a:solidFill>
                              <a:srgbClr val="000000"/>
                            </a:solidFill>
                            <a:round/>
                            <a:tailEnd type="triangle" w="med" len="med"/>
                          </a:ln>
                        </wps:spPr>
                        <wps:bodyPr/>
                      </wps:wsp>
                      <wps:wsp>
                        <wps:cNvPr id="473" name="Line 431"/>
                        <wps:cNvCnPr>
                          <a:cxnSpLocks noChangeShapeType="1"/>
                        </wps:cNvCnPr>
                        <wps:spPr bwMode="auto">
                          <a:xfrm flipH="1" flipV="1">
                            <a:off x="4058" y="10625"/>
                            <a:ext cx="362" cy="3"/>
                          </a:xfrm>
                          <a:prstGeom prst="line">
                            <a:avLst/>
                          </a:prstGeom>
                          <a:noFill/>
                          <a:ln w="9525">
                            <a:solidFill>
                              <a:srgbClr val="000000"/>
                            </a:solidFill>
                            <a:round/>
                            <a:headEnd type="triangle" w="med" len="med"/>
                          </a:ln>
                        </wps:spPr>
                        <wps:bodyPr/>
                      </wps:wsp>
                    </wpg:wgp>
                  </a:graphicData>
                </a:graphic>
              </wp:anchor>
            </w:drawing>
          </mc:Choice>
          <mc:Fallback xmlns:wpsCustomData="http://www.wps.cn/officeDocument/2013/wpsCustomData">
            <w:pict>
              <v:group id="_x0000_s1026" o:spid="_x0000_s1026" o:spt="203" style="position:absolute;left:0pt;margin-left:-11.45pt;margin-top:10.65pt;height:131.45pt;width:494.9pt;z-index:251666432;mso-width-relative:page;mso-height-relative:page;" coordorigin="1142,9261" coordsize="9898,2629" o:gfxdata="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IRi9zraAAAACgEAAA8AAAAAAAAA&#10;AQAgAAAAIgAAAGRycy9kb3ducmV2LnhtbFBLAQIUABQAAAAIAIdO4kBvOe43ZgUAAAImAAAOAAAA&#10;AAAAAAEAIAAAACkBAABkcnMvZTJvRG9jLnhtbFBLBQYAAAAABgAGAFkBAAABCQAAAAA=&#10;">
                <o:lock v:ext="edit" aspectratio="f"/>
                <v:rect id="Rectangle 417" o:spid="_x0000_s1026" o:spt="1" style="position:absolute;left:7058;top:10408;height:465;width:1824;" fillcolor="#FFFFFF" filled="t" stroked="t" coordsize="21600,21600" o:gfxdata="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ZdG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kern w:val="10"/>
                          </w:rPr>
                        </w:pPr>
                        <w:r>
                          <w:rPr>
                            <w:rFonts w:hint="eastAsia"/>
                            <w:kern w:val="10"/>
                          </w:rPr>
                          <w:t>办理退票手续</w:t>
                        </w:r>
                      </w:p>
                    </w:txbxContent>
                  </v:textbox>
                </v:rect>
                <v:line id="Line 418" o:spid="_x0000_s1026" o:spt="20" style="position:absolute;left:8882;top:10656;flip:y;height:3;width:358;" filled="f" stroked="t" coordsize="21600,21600" o:gfxdata="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tC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Rectangle 419" o:spid="_x0000_s1026" o:spt="1" style="position:absolute;left:9242;top:10408;height:468;width:1798;" fillcolor="#FFFFFF" filled="t" stroked="t" coordsize="21600,21600" o:gfxdata="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ybo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kern w:val="10"/>
                          </w:rPr>
                        </w:pPr>
                        <w:r>
                          <w:rPr>
                            <w:rFonts w:hint="eastAsia"/>
                            <w:kern w:val="10"/>
                          </w:rPr>
                          <w:t>修改机票信息</w:t>
                        </w:r>
                      </w:p>
                    </w:txbxContent>
                  </v:textbox>
                </v:rect>
                <v:rect id="Rectangle 420" o:spid="_x0000_s1026" o:spt="1" style="position:absolute;left:2762;top:10405;height:468;width:1292;" fillcolor="#FFFFFF" filled="t" stroked="t" coordsize="21600,21600" o:gfxdata="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4F1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kern w:val="10"/>
                          </w:rPr>
                        </w:pPr>
                        <w:r>
                          <w:rPr>
                            <w:rFonts w:hint="eastAsia"/>
                            <w:kern w:val="10"/>
                          </w:rPr>
                          <w:t>请求退票</w:t>
                        </w:r>
                      </w:p>
                    </w:txbxContent>
                  </v:textbox>
                </v:rect>
                <v:line id="Line 421" o:spid="_x0000_s1026" o:spt="20" style="position:absolute;left:6650;top:10656;height:0;width:408;" filled="f" stroked="t" coordsize="21600,21600" o:gfxdata="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eJu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Oval 422" o:spid="_x0000_s1026" o:spt="3" type="#_x0000_t3" style="position:absolute;left:9076;top:11214;height:676;width:1860;" fillcolor="#FFFFFF" filled="t" stroked="t" coordsize="21600,21600" o:gfxdata="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HUuR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3"/>
                          <w:rPr>
                            <w:rFonts w:ascii="宋体"/>
                            <w:kern w:val="10"/>
                            <w:sz w:val="24"/>
                            <w:szCs w:val="24"/>
                          </w:rPr>
                        </w:pPr>
                        <w:r>
                          <w:rPr>
                            <w:rFonts w:hint="eastAsia" w:ascii="宋体"/>
                            <w:kern w:val="10"/>
                            <w:sz w:val="24"/>
                            <w:szCs w:val="24"/>
                          </w:rPr>
                          <w:t>航空公司</w:t>
                        </w:r>
                      </w:p>
                    </w:txbxContent>
                  </v:textbox>
                </v:shape>
                <v:line id="Line 423" o:spid="_x0000_s1026" o:spt="20" style="position:absolute;left:10034;top:10904;flip:y;height:312;width:0;" filled="f" stroked="t" coordsize="21600,21600" o:gfxdata="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F7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Oval 424" o:spid="_x0000_s1026" o:spt="3" type="#_x0000_t3" style="position:absolute;left:4802;top:11150;height:638;width:1334;" fillcolor="#FFFFFF" filled="t" stroked="t" coordsize="21600,21600" o:gfxdata="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6xW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pStyle w:val="3"/>
                          <w:rPr>
                            <w:rFonts w:ascii="宋体"/>
                            <w:kern w:val="10"/>
                            <w:sz w:val="24"/>
                            <w:szCs w:val="24"/>
                          </w:rPr>
                        </w:pPr>
                        <w:r>
                          <w:rPr>
                            <w:rFonts w:hint="eastAsia" w:ascii="宋体"/>
                            <w:kern w:val="10"/>
                            <w:sz w:val="24"/>
                            <w:szCs w:val="24"/>
                          </w:rPr>
                          <w:t>旅行社</w:t>
                        </w:r>
                      </w:p>
                    </w:txbxContent>
                  </v:textbox>
                </v:shape>
                <v:shape id="Oval 425" o:spid="_x0000_s1026" o:spt="3" type="#_x0000_t3" style="position:absolute;left:1142;top:10377;height:625;width:1260;" fillcolor="#FFFFFF" filled="t" stroked="t" coordsize="21600,21600" o:gfxdata="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ewM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3"/>
                          <w:rPr>
                            <w:rFonts w:ascii="宋体"/>
                            <w:kern w:val="10"/>
                            <w:sz w:val="24"/>
                            <w:szCs w:val="24"/>
                          </w:rPr>
                        </w:pPr>
                        <w:r>
                          <w:rPr>
                            <w:rFonts w:hint="eastAsia" w:ascii="宋体"/>
                            <w:kern w:val="10"/>
                            <w:sz w:val="24"/>
                            <w:szCs w:val="24"/>
                          </w:rPr>
                          <w:t>顾客</w:t>
                        </w:r>
                      </w:p>
                    </w:txbxContent>
                  </v:textbox>
                </v:shape>
                <v:line id="Line 426" o:spid="_x0000_s1026" o:spt="20" style="position:absolute;left:2402;top:10646;flip:x;height:15;width:341;" filled="f" stroked="t" coordsize="21600,21600" o:gfxdata="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beXe5AAAA3AAA&#10;AA8AAAAAAAAAAQAgAAAAIgAAAGRycy9kb3ducmV2LnhtbFBLAQIUABQAAAAIAIdO4kAzLwWeOwAA&#10;ADkAAAAQAAAAAAAAAAEAIAAAAAgBAABkcnMvc2hhcGV4bWwueG1sUEsFBgAAAAAGAAYAWwEAALID&#10;AAAAAA==&#10;">
                  <v:fill on="f" focussize="0,0"/>
                  <v:stroke color="#000000" joinstyle="round" startarrow="block"/>
                  <v:imagedata o:title=""/>
                  <o:lock v:ext="edit" aspectratio="f"/>
                </v:line>
                <v:shape id="AutoShape 427" o:spid="_x0000_s1026" o:spt="7" type="#_x0000_t7" style="position:absolute;left:4296;top:9261;height:668;width:3026;" fillcolor="#FFFFFF" filled="t" stroked="t" coordsize="21600,21600" o:gfxdata="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8o+NvQAA&#10;ANwAAAAPAAAAAAAAAAEAIAAAACIAAABkcnMvZG93bnJldi54bWxQSwECFAAUAAAACACHTuJAMy8F&#10;njsAAAA5AAAAEAAAAAAAAAABACAAAAAMAQAAZHJzL3NoYXBleG1sLnhtbFBLBQYAAAAABgAGAFsB&#10;AAC2AwAAAAA=&#10;" adj="5400">
                  <v:fill on="t" focussize="0,0"/>
                  <v:stroke color="#000000" miterlimit="8" joinstyle="miter"/>
                  <v:imagedata o:title=""/>
                  <o:lock v:ext="edit" aspectratio="f"/>
                  <v:textbox>
                    <w:txbxContent>
                      <w:p>
                        <w:pPr>
                          <w:snapToGrid w:val="0"/>
                          <w:spacing w:line="0" w:lineRule="atLeast"/>
                          <w:jc w:val="left"/>
                        </w:pPr>
                        <w:r>
                          <w:rPr>
                            <w:rFonts w:hint="eastAsia"/>
                            <w:kern w:val="10"/>
                          </w:rPr>
                          <w:t>旅客订票信息</w:t>
                        </w:r>
                      </w:p>
                      <w:p/>
                    </w:txbxContent>
                  </v:textbox>
                </v:shape>
                <v:line id="Line 428" o:spid="_x0000_s1026" o:spt="20" style="position:absolute;left:5474;top:9943;flip:x y;height:434;width:0;" filled="f" stroked="t" coordsize="21600,21600" o:gfxdata="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rN/a8AAAA&#10;3AAAAA8AAAAAAAAAAQAgAAAAIgAAAGRycy9kb3ducmV2LnhtbFBLAQIUABQAAAAIAIdO4kAzLwWe&#10;OwAAADkAAAAQAAAAAAAAAAEAIAAAAAsBAABkcnMvc2hhcGV4bWwueG1sUEsFBgAAAAAGAAYAWwEA&#10;ALUDAAAAAA==&#10;">
                  <v:fill on="f" focussize="0,0"/>
                  <v:stroke color="#000000" joinstyle="round" startarrow="block"/>
                  <v:imagedata o:title=""/>
                  <o:lock v:ext="edit" aspectratio="f"/>
                </v:line>
                <v:rect id="Rectangle 429" o:spid="_x0000_s1026" o:spt="1" style="position:absolute;left:4442;top:10405;height:468;width:2258;" fillcolor="#FFFFFF" filled="t" stroked="t" coordsize="21600,21600" o:gfxdata="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UNf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kern w:val="10"/>
                          </w:rPr>
                        </w:pPr>
                        <w:r>
                          <w:rPr>
                            <w:rFonts w:hint="eastAsia"/>
                            <w:kern w:val="10"/>
                          </w:rPr>
                          <w:t>查询旅客订票信息</w:t>
                        </w:r>
                      </w:p>
                    </w:txbxContent>
                  </v:textbox>
                </v:rect>
                <v:line id="Line 430" o:spid="_x0000_s1026" o:spt="20" style="position:absolute;left:5474;top:10873;flip:x y;height:312;width:0;" filled="f" stroked="t" coordsize="21600,21600" o:gfxdata="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4JI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31" o:spid="_x0000_s1026" o:spt="20" style="position:absolute;left:4058;top:10625;flip:x y;height:3;width:362;" filled="f" stroked="t" coordsize="21600,21600" o:gfxdata="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qYG/&#10;AAAA3AAAAA8AAAAAAAAAAQAgAAAAIgAAAGRycy9kb3ducmV2LnhtbFBLAQIUABQAAAAIAIdO4kAz&#10;LwWeOwAAADkAAAAQAAAAAAAAAAEAIAAAAA4BAABkcnMvc2hhcGV4bWwueG1sUEsFBgAAAAAGAAYA&#10;WwEAALgDAAAAAA==&#10;">
                  <v:fill on="f" focussize="0,0"/>
                  <v:stroke color="#000000" joinstyle="round" startarrow="block"/>
                  <v:imagedata o:title=""/>
                  <o:lock v:ext="edit" aspectratio="f"/>
                </v:line>
              </v:group>
            </w:pict>
          </mc:Fallback>
        </mc:AlternateContent>
      </w:r>
    </w:p>
    <w:p w14:paraId="536FF3EB" w14:textId="77777777" w:rsidR="002D197A" w:rsidRDefault="00EE26C2">
      <w:pPr>
        <w:spacing w:line="480" w:lineRule="exact"/>
        <w:jc w:val="left"/>
        <w:rPr>
          <w:szCs w:val="21"/>
        </w:rPr>
      </w:pPr>
      <w:r>
        <w:rPr>
          <w:rFonts w:hint="eastAsia"/>
          <w:szCs w:val="21"/>
        </w:rPr>
        <w:t xml:space="preserve">    </w:t>
      </w:r>
    </w:p>
    <w:p w14:paraId="08ED6EB1" w14:textId="77777777" w:rsidR="002D197A" w:rsidRDefault="002D197A">
      <w:pPr>
        <w:spacing w:line="360" w:lineRule="exact"/>
        <w:rPr>
          <w:szCs w:val="21"/>
        </w:rPr>
      </w:pPr>
    </w:p>
    <w:p w14:paraId="17BC3A7E" w14:textId="77777777" w:rsidR="002D197A" w:rsidRDefault="002D197A">
      <w:pPr>
        <w:spacing w:line="360" w:lineRule="exact"/>
        <w:rPr>
          <w:szCs w:val="21"/>
        </w:rPr>
      </w:pPr>
    </w:p>
    <w:p w14:paraId="2B1CC479" w14:textId="77777777" w:rsidR="002D197A" w:rsidRDefault="002D197A">
      <w:pPr>
        <w:spacing w:line="360" w:lineRule="exact"/>
        <w:rPr>
          <w:szCs w:val="21"/>
        </w:rPr>
      </w:pPr>
    </w:p>
    <w:p w14:paraId="09AA217D" w14:textId="77777777" w:rsidR="002D197A" w:rsidRDefault="002D197A">
      <w:pPr>
        <w:spacing w:line="360" w:lineRule="exact"/>
        <w:rPr>
          <w:szCs w:val="21"/>
        </w:rPr>
      </w:pPr>
    </w:p>
    <w:p w14:paraId="5ED36F7B" w14:textId="77777777" w:rsidR="002D197A" w:rsidRDefault="002D197A">
      <w:pPr>
        <w:spacing w:line="360" w:lineRule="exact"/>
        <w:rPr>
          <w:szCs w:val="21"/>
        </w:rPr>
      </w:pPr>
    </w:p>
    <w:p w14:paraId="7068AEED" w14:textId="77777777" w:rsidR="002D197A" w:rsidRDefault="002D197A">
      <w:pPr>
        <w:spacing w:line="360" w:lineRule="exact"/>
        <w:rPr>
          <w:szCs w:val="21"/>
        </w:rPr>
      </w:pPr>
    </w:p>
    <w:p w14:paraId="7B0BB3DA" w14:textId="77777777" w:rsidR="002D197A" w:rsidRDefault="00EE26C2">
      <w:pPr>
        <w:spacing w:line="360" w:lineRule="exact"/>
        <w:ind w:firstLineChars="1200" w:firstLine="2520"/>
        <w:rPr>
          <w:szCs w:val="21"/>
        </w:rPr>
      </w:pPr>
      <w:r>
        <w:rPr>
          <w:rFonts w:hint="eastAsia"/>
          <w:szCs w:val="21"/>
        </w:rPr>
        <w:t>图</w:t>
      </w:r>
      <w:r>
        <w:rPr>
          <w:szCs w:val="21"/>
        </w:rPr>
        <w:t>4</w:t>
      </w:r>
      <w:r>
        <w:rPr>
          <w:rFonts w:hint="eastAsia"/>
          <w:szCs w:val="21"/>
        </w:rPr>
        <w:t xml:space="preserve">-7   </w:t>
      </w:r>
      <w:r>
        <w:rPr>
          <w:rFonts w:hint="eastAsia"/>
          <w:szCs w:val="21"/>
        </w:rPr>
        <w:t>退票业务流程图</w:t>
      </w:r>
    </w:p>
    <w:p w14:paraId="0AFFB8D8" w14:textId="77777777" w:rsidR="002D197A" w:rsidRDefault="00EE26C2">
      <w:pPr>
        <w:pStyle w:val="a6"/>
        <w:numPr>
          <w:ilvl w:val="0"/>
          <w:numId w:val="3"/>
        </w:numPr>
        <w:rPr>
          <w:rFonts w:ascii="黑体" w:eastAsia="黑体" w:hAnsi="黑体"/>
          <w:b/>
          <w:bCs/>
          <w:color w:val="0000FF"/>
          <w:kern w:val="0"/>
          <w:sz w:val="28"/>
          <w:szCs w:val="28"/>
        </w:rPr>
      </w:pPr>
      <w:r>
        <w:rPr>
          <w:rFonts w:ascii="黑体" w:eastAsia="黑体" w:hAnsi="黑体" w:hint="eastAsia"/>
          <w:b/>
          <w:bCs/>
          <w:color w:val="0000FF"/>
          <w:kern w:val="0"/>
          <w:sz w:val="28"/>
          <w:szCs w:val="28"/>
        </w:rPr>
        <w:t>系统中的数据及其主要流程</w:t>
      </w:r>
    </w:p>
    <w:p w14:paraId="0F62F9AF" w14:textId="77777777" w:rsidR="002D197A" w:rsidRDefault="00EE26C2">
      <w:pPr>
        <w:pStyle w:val="a6"/>
        <w:rPr>
          <w:rFonts w:ascii="黑体" w:eastAsia="黑体" w:hAnsi="黑体"/>
          <w:b/>
          <w:bCs/>
          <w:color w:val="0000FF"/>
          <w:kern w:val="0"/>
          <w:sz w:val="28"/>
          <w:szCs w:val="28"/>
        </w:rPr>
      </w:pPr>
      <w:r>
        <w:rPr>
          <w:rFonts w:ascii="黑体" w:eastAsia="黑体"/>
          <w:b/>
          <w:bCs/>
          <w:color w:val="0000FF"/>
          <w:kern w:val="0"/>
          <w:sz w:val="28"/>
          <w:szCs w:val="44"/>
        </w:rPr>
        <w:t>数据流图</w:t>
      </w:r>
    </w:p>
    <w:p w14:paraId="63115F6D" w14:textId="77777777" w:rsidR="002D197A" w:rsidRDefault="00EE26C2">
      <w:r>
        <w:t xml:space="preserve">    </w:t>
      </w:r>
      <w:r>
        <w:rPr>
          <w:rFonts w:hint="eastAsia"/>
        </w:rPr>
        <w:t>数据</w:t>
      </w:r>
      <w:r>
        <w:t>流图是用于表示系统逻辑模型的一种工具。它</w:t>
      </w:r>
      <w:r>
        <w:rPr>
          <w:rFonts w:hint="eastAsia"/>
        </w:rPr>
        <w:t>以</w:t>
      </w:r>
      <w:r>
        <w:t>直观的图形清晰的描述了系统数据的流动和处理过程</w:t>
      </w:r>
      <w:r>
        <w:rPr>
          <w:rFonts w:hint="eastAsia"/>
        </w:rPr>
        <w:t>。</w:t>
      </w:r>
    </w:p>
    <w:p w14:paraId="2C86C2EC" w14:textId="77777777" w:rsidR="002D197A" w:rsidRDefault="00EE26C2">
      <w:pPr>
        <w:ind w:left="1155" w:hangingChars="550" w:hanging="1155"/>
      </w:pPr>
      <w:r>
        <w:object w:dxaOrig="7200" w:dyaOrig="2055" w14:anchorId="51CA8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2.6pt" o:ole="">
            <v:imagedata r:id="rId11" o:title=""/>
          </v:shape>
          <o:OLEObject Type="Embed" ProgID="Visio.Drawing.11" ShapeID="_x0000_i1025" DrawAspect="Content" ObjectID="_1654443458" r:id="rId12"/>
        </w:object>
      </w:r>
      <w:r>
        <w:t xml:space="preserve"> </w:t>
      </w:r>
      <w:r>
        <w:object w:dxaOrig="5730" w:dyaOrig="3540" w14:anchorId="619F97BD">
          <v:shape id="_x0000_i1026" type="#_x0000_t75" style="width:286.8pt;height:177pt" o:ole="">
            <v:imagedata r:id="rId13" o:title=""/>
          </v:shape>
          <o:OLEObject Type="Embed" ProgID="Visio.Drawing.11" ShapeID="_x0000_i1026" DrawAspect="Content" ObjectID="_1654443459" r:id="rId14"/>
        </w:object>
      </w:r>
    </w:p>
    <w:p w14:paraId="48F0A7E8" w14:textId="77777777" w:rsidR="002D197A" w:rsidRDefault="00EE26C2">
      <w:r>
        <w:object w:dxaOrig="8520" w:dyaOrig="5145" w14:anchorId="428D0567">
          <v:shape id="_x0000_i1027" type="#_x0000_t75" style="width:426pt;height:257.4pt" o:ole="">
            <v:imagedata r:id="rId15" o:title=""/>
          </v:shape>
          <o:OLEObject Type="Embed" ProgID="Visio.Drawing.11" ShapeID="_x0000_i1027" DrawAspect="Content" ObjectID="_1654443460" r:id="rId16"/>
        </w:object>
      </w:r>
    </w:p>
    <w:p w14:paraId="536656C2" w14:textId="77777777" w:rsidR="002D197A" w:rsidRDefault="00EE26C2">
      <w:r>
        <w:object w:dxaOrig="8880" w:dyaOrig="4995" w14:anchorId="37150ECB">
          <v:shape id="_x0000_i1028" type="#_x0000_t75" style="width:444pt;height:249.6pt" o:ole="">
            <v:imagedata r:id="rId17" o:title=""/>
          </v:shape>
          <o:OLEObject Type="Embed" ProgID="Visio.Drawing.11" ShapeID="_x0000_i1028" DrawAspect="Content" ObjectID="_1654443461" r:id="rId18"/>
        </w:object>
      </w:r>
    </w:p>
    <w:p w14:paraId="181B2466" w14:textId="77777777" w:rsidR="002D197A" w:rsidRDefault="00EE26C2">
      <w:r>
        <w:object w:dxaOrig="8190" w:dyaOrig="4965" w14:anchorId="3DE55B70">
          <v:shape id="_x0000_i1029" type="#_x0000_t75" style="width:409.8pt;height:248.4pt" o:ole="">
            <v:imagedata r:id="rId19" o:title=""/>
          </v:shape>
          <o:OLEObject Type="Embed" ProgID="Visio.Drawing.11" ShapeID="_x0000_i1029" DrawAspect="Content" ObjectID="_1654443462" r:id="rId20"/>
        </w:object>
      </w:r>
    </w:p>
    <w:p w14:paraId="64502150" w14:textId="77777777" w:rsidR="002D197A" w:rsidRDefault="002D197A"/>
    <w:p w14:paraId="711AE61B" w14:textId="77777777" w:rsidR="002D197A" w:rsidRDefault="00EE26C2">
      <w:pPr>
        <w:rPr>
          <w:rFonts w:ascii="黑体" w:eastAsia="黑体" w:hAnsi="黑体"/>
          <w:b/>
          <w:sz w:val="28"/>
          <w:szCs w:val="28"/>
        </w:rPr>
      </w:pPr>
      <w:r>
        <w:rPr>
          <w:rFonts w:ascii="黑体" w:eastAsia="黑体" w:hAnsi="黑体" w:hint="eastAsia"/>
          <w:b/>
          <w:sz w:val="28"/>
          <w:szCs w:val="28"/>
        </w:rPr>
        <w:t>7</w:t>
      </w:r>
      <w:r>
        <w:rPr>
          <w:rFonts w:ascii="黑体" w:eastAsia="黑体" w:hAnsi="黑体" w:hint="eastAsia"/>
          <w:b/>
          <w:sz w:val="28"/>
          <w:szCs w:val="28"/>
        </w:rPr>
        <w:t>、新系统</w:t>
      </w:r>
      <w:r>
        <w:rPr>
          <w:rFonts w:ascii="黑体" w:eastAsia="黑体" w:hAnsi="黑体"/>
          <w:b/>
          <w:sz w:val="28"/>
          <w:szCs w:val="28"/>
        </w:rPr>
        <w:t>的逻辑</w:t>
      </w:r>
      <w:r>
        <w:rPr>
          <w:rFonts w:ascii="黑体" w:eastAsia="黑体" w:hAnsi="黑体" w:hint="eastAsia"/>
          <w:b/>
          <w:sz w:val="28"/>
          <w:szCs w:val="28"/>
        </w:rPr>
        <w:t>方案</w:t>
      </w:r>
    </w:p>
    <w:p w14:paraId="2FFA972A" w14:textId="77777777" w:rsidR="002D197A" w:rsidRDefault="00EE26C2">
      <w:pPr>
        <w:spacing w:line="480" w:lineRule="exact"/>
        <w:ind w:firstLineChars="200" w:firstLine="480"/>
        <w:jc w:val="left"/>
        <w:rPr>
          <w:sz w:val="24"/>
          <w:szCs w:val="24"/>
        </w:rPr>
      </w:pPr>
      <w:r>
        <w:rPr>
          <w:rFonts w:hint="eastAsia"/>
          <w:sz w:val="24"/>
          <w:szCs w:val="24"/>
        </w:rPr>
        <w:t>新系统的逻辑方案是指在对现行系统进行分析和优化的基础上，确定新系统的目标、信息流程、总体结构、功能模型以及拟采用的管理模型和信息处理方法等。详细地了</w:t>
      </w:r>
      <w:r>
        <w:rPr>
          <w:rFonts w:hint="eastAsia"/>
          <w:sz w:val="24"/>
          <w:szCs w:val="24"/>
        </w:rPr>
        <w:t>解情况，进行系统分析都是为最终建立新系统的逻辑模型做准备。机票预定系统的逻辑模型如图</w:t>
      </w:r>
      <w:r>
        <w:rPr>
          <w:sz w:val="24"/>
          <w:szCs w:val="24"/>
        </w:rPr>
        <w:t>7</w:t>
      </w:r>
      <w:r>
        <w:rPr>
          <w:rFonts w:hint="eastAsia"/>
          <w:sz w:val="24"/>
          <w:szCs w:val="24"/>
        </w:rPr>
        <w:t>-</w:t>
      </w:r>
      <w:r>
        <w:rPr>
          <w:sz w:val="24"/>
          <w:szCs w:val="24"/>
        </w:rPr>
        <w:t>1</w:t>
      </w:r>
      <w:r>
        <w:rPr>
          <w:rFonts w:hint="eastAsia"/>
          <w:sz w:val="24"/>
          <w:szCs w:val="24"/>
        </w:rPr>
        <w:t>所示。</w:t>
      </w:r>
    </w:p>
    <w:p w14:paraId="3B85FBC0" w14:textId="77777777" w:rsidR="002D197A" w:rsidRDefault="00EE26C2">
      <w:pPr>
        <w:spacing w:line="480" w:lineRule="exact"/>
        <w:ind w:firstLineChars="200" w:firstLine="420"/>
        <w:jc w:val="left"/>
      </w:pPr>
      <w:r>
        <w:rPr>
          <w:noProof/>
        </w:rPr>
        <mc:AlternateContent>
          <mc:Choice Requires="wpg">
            <w:drawing>
              <wp:anchor distT="0" distB="0" distL="114300" distR="114300" simplePos="0" relativeHeight="251675648" behindDoc="0" locked="0" layoutInCell="1" allowOverlap="1" wp14:anchorId="22F19B6D" wp14:editId="29E45FDE">
                <wp:simplePos x="0" y="0"/>
                <wp:positionH relativeFrom="column">
                  <wp:posOffset>-60325</wp:posOffset>
                </wp:positionH>
                <wp:positionV relativeFrom="paragraph">
                  <wp:posOffset>127000</wp:posOffset>
                </wp:positionV>
                <wp:extent cx="5707380" cy="3359785"/>
                <wp:effectExtent l="0" t="0" r="65405" b="50165"/>
                <wp:wrapNone/>
                <wp:docPr id="698" name="组合 698"/>
                <wp:cNvGraphicFramePr/>
                <a:graphic xmlns:a="http://schemas.openxmlformats.org/drawingml/2006/main">
                  <a:graphicData uri="http://schemas.microsoft.com/office/word/2010/wordprocessingGroup">
                    <wpg:wgp>
                      <wpg:cNvGrpSpPr/>
                      <wpg:grpSpPr>
                        <a:xfrm>
                          <a:off x="0" y="0"/>
                          <a:ext cx="5707321" cy="3360049"/>
                          <a:chOff x="1178" y="9290"/>
                          <a:chExt cx="9662" cy="5555"/>
                        </a:xfrm>
                      </wpg:grpSpPr>
                      <wps:wsp>
                        <wps:cNvPr id="699" name="AutoShape 635"/>
                        <wps:cNvSpPr>
                          <a:spLocks noChangeArrowheads="1"/>
                        </wps:cNvSpPr>
                        <wps:spPr bwMode="auto">
                          <a:xfrm>
                            <a:off x="1238" y="12118"/>
                            <a:ext cx="1308" cy="475"/>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74E0A933" w14:textId="77777777" w:rsidR="002D197A" w:rsidRDefault="00EE26C2">
                              <w:r>
                                <w:rPr>
                                  <w:rFonts w:hint="eastAsia"/>
                                </w:rPr>
                                <w:t>取票通知</w:t>
                              </w:r>
                            </w:p>
                          </w:txbxContent>
                        </wps:txbx>
                        <wps:bodyPr rot="0" vert="horz" wrap="square" lIns="91440" tIns="45720" rIns="91440" bIns="45720" anchor="t" anchorCtr="0" upright="1">
                          <a:noAutofit/>
                        </wps:bodyPr>
                      </wps:wsp>
                      <wps:wsp>
                        <wps:cNvPr id="700" name="AutoShape 636"/>
                        <wps:cNvSpPr>
                          <a:spLocks noChangeArrowheads="1"/>
                        </wps:cNvSpPr>
                        <wps:spPr bwMode="auto">
                          <a:xfrm>
                            <a:off x="6416" y="12111"/>
                            <a:ext cx="828" cy="475"/>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3AB41679" w14:textId="77777777" w:rsidR="002D197A" w:rsidRDefault="00EE26C2">
                              <w:r>
                                <w:rPr>
                                  <w:rFonts w:hint="eastAsia"/>
                                </w:rPr>
                                <w:t>帐单</w:t>
                              </w:r>
                            </w:p>
                          </w:txbxContent>
                        </wps:txbx>
                        <wps:bodyPr rot="0" vert="horz" wrap="square" lIns="91440" tIns="45720" rIns="91440" bIns="45720" anchor="t" anchorCtr="0" upright="1">
                          <a:noAutofit/>
                        </wps:bodyPr>
                      </wps:wsp>
                      <wps:wsp>
                        <wps:cNvPr id="701" name="AutoShape 637"/>
                        <wps:cNvSpPr>
                          <a:spLocks noChangeArrowheads="1"/>
                        </wps:cNvSpPr>
                        <wps:spPr bwMode="auto">
                          <a:xfrm>
                            <a:off x="3002" y="11645"/>
                            <a:ext cx="2424" cy="1407"/>
                          </a:xfrm>
                          <a:prstGeom prst="diamond">
                            <a:avLst/>
                          </a:prstGeom>
                          <a:solidFill>
                            <a:srgbClr val="FFFFFF"/>
                          </a:solidFill>
                          <a:ln w="9525">
                            <a:solidFill>
                              <a:srgbClr val="000000"/>
                            </a:solidFill>
                            <a:miter lim="800000"/>
                          </a:ln>
                          <a:effectLst>
                            <a:outerShdw dist="35921" dir="2700000" algn="ctr" rotWithShape="0">
                              <a:srgbClr val="808080"/>
                            </a:outerShdw>
                          </a:effectLst>
                        </wps:spPr>
                        <wps:txbx>
                          <w:txbxContent>
                            <w:p w14:paraId="0465F7E1" w14:textId="77777777" w:rsidR="002D197A" w:rsidRDefault="00EE26C2">
                              <w:pPr>
                                <w:pStyle w:val="2"/>
                              </w:pPr>
                              <w:r>
                                <w:rPr>
                                  <w:rFonts w:hint="eastAsia"/>
                                </w:rPr>
                                <w:t>订票</w:t>
                              </w:r>
                            </w:p>
                          </w:txbxContent>
                        </wps:txbx>
                        <wps:bodyPr rot="0" vert="horz" wrap="square" lIns="91440" tIns="45720" rIns="91440" bIns="45720" anchor="t" anchorCtr="0" upright="1">
                          <a:noAutofit/>
                        </wps:bodyPr>
                      </wps:wsp>
                      <wps:wsp>
                        <wps:cNvPr id="702" name="Line 638"/>
                        <wps:cNvCnPr>
                          <a:cxnSpLocks noChangeShapeType="1"/>
                        </wps:cNvCnPr>
                        <wps:spPr bwMode="auto">
                          <a:xfrm flipV="1">
                            <a:off x="2594" y="12361"/>
                            <a:ext cx="432" cy="0"/>
                          </a:xfrm>
                          <a:prstGeom prst="line">
                            <a:avLst/>
                          </a:prstGeom>
                          <a:noFill/>
                          <a:ln w="9525">
                            <a:solidFill>
                              <a:srgbClr val="000000"/>
                            </a:solidFill>
                            <a:round/>
                          </a:ln>
                        </wps:spPr>
                        <wps:bodyPr/>
                      </wps:wsp>
                      <wps:wsp>
                        <wps:cNvPr id="703" name="Line 639"/>
                        <wps:cNvCnPr>
                          <a:cxnSpLocks noChangeShapeType="1"/>
                          <a:stCxn id="701" idx="3"/>
                          <a:endCxn id="700" idx="1"/>
                        </wps:cNvCnPr>
                        <wps:spPr bwMode="auto">
                          <a:xfrm>
                            <a:off x="5426" y="12349"/>
                            <a:ext cx="990" cy="0"/>
                          </a:xfrm>
                          <a:prstGeom prst="line">
                            <a:avLst/>
                          </a:prstGeom>
                          <a:noFill/>
                          <a:ln w="9525">
                            <a:solidFill>
                              <a:srgbClr val="000000"/>
                            </a:solidFill>
                            <a:round/>
                          </a:ln>
                        </wps:spPr>
                        <wps:bodyPr/>
                      </wps:wsp>
                      <wps:wsp>
                        <wps:cNvPr id="704" name="Line 640"/>
                        <wps:cNvCnPr>
                          <a:cxnSpLocks noChangeShapeType="1"/>
                          <a:stCxn id="701" idx="2"/>
                        </wps:cNvCnPr>
                        <wps:spPr bwMode="auto">
                          <a:xfrm>
                            <a:off x="4214" y="13051"/>
                            <a:ext cx="12" cy="239"/>
                          </a:xfrm>
                          <a:prstGeom prst="line">
                            <a:avLst/>
                          </a:prstGeom>
                          <a:noFill/>
                          <a:ln w="9525">
                            <a:solidFill>
                              <a:srgbClr val="000000"/>
                            </a:solidFill>
                            <a:round/>
                          </a:ln>
                        </wps:spPr>
                        <wps:bodyPr/>
                      </wps:wsp>
                      <wpg:grpSp>
                        <wpg:cNvPr id="705" name="Group 641"/>
                        <wpg:cNvGrpSpPr/>
                        <wpg:grpSpPr>
                          <a:xfrm>
                            <a:off x="1274" y="13291"/>
                            <a:ext cx="5628" cy="1447"/>
                            <a:chOff x="1274" y="13601"/>
                            <a:chExt cx="5628" cy="1447"/>
                          </a:xfrm>
                        </wpg:grpSpPr>
                        <wps:wsp>
                          <wps:cNvPr id="706" name="AutoShape 642"/>
                          <wps:cNvSpPr>
                            <a:spLocks noChangeArrowheads="1"/>
                          </wps:cNvSpPr>
                          <wps:spPr bwMode="auto">
                            <a:xfrm>
                              <a:off x="1274" y="14539"/>
                              <a:ext cx="1800" cy="509"/>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6499AE01" w14:textId="77777777" w:rsidR="002D197A" w:rsidRDefault="00EE26C2">
                                <w:r>
                                  <w:rPr>
                                    <w:rFonts w:hint="eastAsia"/>
                                  </w:rPr>
                                  <w:t>订票旅客清单</w:t>
                                </w:r>
                              </w:p>
                            </w:txbxContent>
                          </wps:txbx>
                          <wps:bodyPr rot="0" vert="horz" wrap="square" lIns="91440" tIns="45720" rIns="91440" bIns="45720" anchor="t" anchorCtr="0" upright="1">
                            <a:noAutofit/>
                          </wps:bodyPr>
                        </wps:wsp>
                        <wps:wsp>
                          <wps:cNvPr id="707" name="AutoShape 643"/>
                          <wps:cNvSpPr>
                            <a:spLocks noChangeArrowheads="1"/>
                          </wps:cNvSpPr>
                          <wps:spPr bwMode="auto">
                            <a:xfrm>
                              <a:off x="3362" y="14468"/>
                              <a:ext cx="1788" cy="545"/>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20DEDB36" w14:textId="77777777" w:rsidR="002D197A" w:rsidRDefault="00EE26C2">
                                <w:r>
                                  <w:rPr>
                                    <w:rFonts w:hint="eastAsia"/>
                                  </w:rPr>
                                  <w:t>售出机票信息</w:t>
                                </w:r>
                              </w:p>
                            </w:txbxContent>
                          </wps:txbx>
                          <wps:bodyPr rot="0" vert="horz" wrap="square" lIns="91440" tIns="45720" rIns="91440" bIns="45720" anchor="t" anchorCtr="0" upright="1">
                            <a:noAutofit/>
                          </wps:bodyPr>
                        </wps:wsp>
                        <wps:wsp>
                          <wps:cNvPr id="708" name="AutoShape 644"/>
                          <wps:cNvSpPr>
                            <a:spLocks noChangeArrowheads="1"/>
                          </wps:cNvSpPr>
                          <wps:spPr bwMode="auto">
                            <a:xfrm>
                              <a:off x="5570" y="14480"/>
                              <a:ext cx="1332" cy="534"/>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46713979" w14:textId="77777777" w:rsidR="002D197A" w:rsidRDefault="00EE26C2">
                                <w:r>
                                  <w:rPr>
                                    <w:rFonts w:hint="eastAsia"/>
                                  </w:rPr>
                                  <w:t>可售机票</w:t>
                                </w:r>
                              </w:p>
                            </w:txbxContent>
                          </wps:txbx>
                          <wps:bodyPr rot="0" vert="horz" wrap="square" lIns="91440" tIns="45720" rIns="91440" bIns="45720" anchor="t" anchorCtr="0" upright="1">
                            <a:noAutofit/>
                          </wps:bodyPr>
                        </wps:wsp>
                        <wps:wsp>
                          <wps:cNvPr id="709" name="Rectangle 645"/>
                          <wps:cNvSpPr>
                            <a:spLocks noChangeArrowheads="1"/>
                          </wps:cNvSpPr>
                          <wps:spPr bwMode="auto">
                            <a:xfrm>
                              <a:off x="3674" y="13601"/>
                              <a:ext cx="1044" cy="468"/>
                            </a:xfrm>
                            <a:prstGeom prst="rect">
                              <a:avLst/>
                            </a:prstGeom>
                            <a:solidFill>
                              <a:srgbClr val="FFFFFF"/>
                            </a:solidFill>
                            <a:ln w="9525">
                              <a:solidFill>
                                <a:srgbClr val="000000"/>
                              </a:solidFill>
                              <a:miter lim="800000"/>
                            </a:ln>
                            <a:effectLst>
                              <a:outerShdw dist="35921" dir="2700000" algn="ctr" rotWithShape="0">
                                <a:srgbClr val="808080"/>
                              </a:outerShdw>
                            </a:effectLst>
                          </wps:spPr>
                          <wps:txbx>
                            <w:txbxContent>
                              <w:p w14:paraId="7B9254D0" w14:textId="77777777" w:rsidR="002D197A" w:rsidRDefault="00EE26C2">
                                <w:r>
                                  <w:rPr>
                                    <w:rFonts w:hint="eastAsia"/>
                                  </w:rPr>
                                  <w:t>旅行社</w:t>
                                </w:r>
                              </w:p>
                            </w:txbxContent>
                          </wps:txbx>
                          <wps:bodyPr rot="0" vert="horz" wrap="square" lIns="91440" tIns="45720" rIns="91440" bIns="45720" anchor="t" anchorCtr="0" upright="1">
                            <a:noAutofit/>
                          </wps:bodyPr>
                        </wps:wsp>
                        <wps:wsp>
                          <wps:cNvPr id="710" name="Line 646"/>
                          <wps:cNvCnPr>
                            <a:cxnSpLocks noChangeShapeType="1"/>
                          </wps:cNvCnPr>
                          <wps:spPr bwMode="auto">
                            <a:xfrm>
                              <a:off x="4202" y="14094"/>
                              <a:ext cx="0" cy="375"/>
                            </a:xfrm>
                            <a:prstGeom prst="line">
                              <a:avLst/>
                            </a:prstGeom>
                            <a:noFill/>
                            <a:ln w="9525">
                              <a:solidFill>
                                <a:srgbClr val="000000"/>
                              </a:solidFill>
                              <a:round/>
                            </a:ln>
                          </wps:spPr>
                          <wps:bodyPr/>
                        </wps:wsp>
                        <wps:wsp>
                          <wps:cNvPr id="711" name="Line 647"/>
                          <wps:cNvCnPr>
                            <a:cxnSpLocks noChangeShapeType="1"/>
                            <a:endCxn id="706" idx="0"/>
                          </wps:cNvCnPr>
                          <wps:spPr bwMode="auto">
                            <a:xfrm flipH="1">
                              <a:off x="2174" y="13846"/>
                              <a:ext cx="1500" cy="692"/>
                            </a:xfrm>
                            <a:prstGeom prst="line">
                              <a:avLst/>
                            </a:prstGeom>
                            <a:noFill/>
                            <a:ln w="9525">
                              <a:solidFill>
                                <a:srgbClr val="000000"/>
                              </a:solidFill>
                              <a:round/>
                            </a:ln>
                          </wps:spPr>
                          <wps:bodyPr/>
                        </wps:wsp>
                        <wps:wsp>
                          <wps:cNvPr id="712" name="Line 648"/>
                          <wps:cNvCnPr>
                            <a:cxnSpLocks noChangeShapeType="1"/>
                          </wps:cNvCnPr>
                          <wps:spPr bwMode="auto">
                            <a:xfrm>
                              <a:off x="4730" y="13823"/>
                              <a:ext cx="1536" cy="646"/>
                            </a:xfrm>
                            <a:prstGeom prst="line">
                              <a:avLst/>
                            </a:prstGeom>
                            <a:noFill/>
                            <a:ln w="9525">
                              <a:solidFill>
                                <a:srgbClr val="000000"/>
                              </a:solidFill>
                              <a:round/>
                            </a:ln>
                          </wps:spPr>
                          <wps:bodyPr/>
                        </wps:wsp>
                      </wpg:grpSp>
                      <wpg:grpSp>
                        <wpg:cNvPr id="713" name="Group 649"/>
                        <wpg:cNvGrpSpPr/>
                        <wpg:grpSpPr>
                          <a:xfrm>
                            <a:off x="4778" y="9788"/>
                            <a:ext cx="6062" cy="5057"/>
                            <a:chOff x="5114" y="10103"/>
                            <a:chExt cx="6062" cy="5057"/>
                          </a:xfrm>
                        </wpg:grpSpPr>
                        <wps:wsp>
                          <wps:cNvPr id="714" name="Line 650"/>
                          <wps:cNvCnPr>
                            <a:cxnSpLocks noChangeShapeType="1"/>
                          </wps:cNvCnPr>
                          <wps:spPr bwMode="auto">
                            <a:xfrm>
                              <a:off x="5114" y="13818"/>
                              <a:ext cx="1656" cy="5"/>
                            </a:xfrm>
                            <a:prstGeom prst="line">
                              <a:avLst/>
                            </a:prstGeom>
                            <a:noFill/>
                            <a:ln w="9525">
                              <a:solidFill>
                                <a:srgbClr val="000000"/>
                              </a:solidFill>
                              <a:round/>
                            </a:ln>
                          </wps:spPr>
                          <wps:bodyPr/>
                        </wps:wsp>
                        <wpg:grpSp>
                          <wpg:cNvPr id="715" name="Group 651"/>
                          <wpg:cNvGrpSpPr/>
                          <wpg:grpSpPr>
                            <a:xfrm>
                              <a:off x="6752" y="10103"/>
                              <a:ext cx="4424" cy="5057"/>
                              <a:chOff x="6392" y="5271"/>
                              <a:chExt cx="4424" cy="5057"/>
                            </a:xfrm>
                          </wpg:grpSpPr>
                          <wps:wsp>
                            <wps:cNvPr id="716" name="AutoShape 652"/>
                            <wps:cNvSpPr>
                              <a:spLocks noChangeArrowheads="1"/>
                            </wps:cNvSpPr>
                            <wps:spPr bwMode="auto">
                              <a:xfrm>
                                <a:off x="8066" y="5271"/>
                                <a:ext cx="1812" cy="518"/>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419F9994" w14:textId="77777777" w:rsidR="002D197A" w:rsidRDefault="00EE26C2">
                                  <w:r>
                                    <w:rPr>
                                      <w:rFonts w:hint="eastAsia"/>
                                    </w:rPr>
                                    <w:t>航班机票信息</w:t>
                                  </w:r>
                                </w:p>
                              </w:txbxContent>
                            </wps:txbx>
                            <wps:bodyPr rot="0" vert="horz" wrap="square" lIns="91440" tIns="45720" rIns="91440" bIns="45720" anchor="t" anchorCtr="0" upright="1">
                              <a:noAutofit/>
                            </wps:bodyPr>
                          </wps:wsp>
                          <wpg:grpSp>
                            <wpg:cNvPr id="717" name="Group 653"/>
                            <wpg:cNvGrpSpPr/>
                            <wpg:grpSpPr>
                              <a:xfrm>
                                <a:off x="6392" y="6905"/>
                                <a:ext cx="4424" cy="3423"/>
                                <a:chOff x="6392" y="6905"/>
                                <a:chExt cx="4424" cy="3423"/>
                              </a:xfrm>
                            </wpg:grpSpPr>
                            <wps:wsp>
                              <wps:cNvPr id="718" name="AutoShape 654"/>
                              <wps:cNvSpPr>
                                <a:spLocks noChangeArrowheads="1"/>
                              </wps:cNvSpPr>
                              <wps:spPr bwMode="auto">
                                <a:xfrm>
                                  <a:off x="9648" y="7681"/>
                                  <a:ext cx="1136" cy="658"/>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286B77AB" w14:textId="77777777" w:rsidR="002D197A" w:rsidRDefault="00EE26C2">
                                    <w:r>
                                      <w:rPr>
                                        <w:rFonts w:hint="eastAsia"/>
                                      </w:rPr>
                                      <w:t>价格</w:t>
                                    </w:r>
                                  </w:p>
                                </w:txbxContent>
                              </wps:txbx>
                              <wps:bodyPr rot="0" vert="horz" wrap="square" lIns="91440" tIns="45720" rIns="91440" bIns="45720" anchor="t" anchorCtr="0" upright="1">
                                <a:noAutofit/>
                              </wps:bodyPr>
                            </wps:wsp>
                            <wps:wsp>
                              <wps:cNvPr id="719" name="AutoShape 655"/>
                              <wps:cNvSpPr>
                                <a:spLocks noChangeArrowheads="1"/>
                              </wps:cNvSpPr>
                              <wps:spPr bwMode="auto">
                                <a:xfrm>
                                  <a:off x="9720" y="9765"/>
                                  <a:ext cx="1062" cy="563"/>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0660A0F4" w14:textId="77777777" w:rsidR="002D197A" w:rsidRDefault="00EE26C2">
                                    <w:r>
                                      <w:rPr>
                                        <w:rFonts w:hint="eastAsia"/>
                                      </w:rPr>
                                      <w:t>等级</w:t>
                                    </w:r>
                                  </w:p>
                                </w:txbxContent>
                              </wps:txbx>
                              <wps:bodyPr rot="0" vert="horz" wrap="square" lIns="91440" tIns="45720" rIns="91440" bIns="45720" anchor="t" anchorCtr="0" upright="1">
                                <a:noAutofit/>
                              </wps:bodyPr>
                            </wps:wsp>
                            <wps:wsp>
                              <wps:cNvPr id="720" name="AutoShape 656"/>
                              <wps:cNvSpPr>
                                <a:spLocks noChangeArrowheads="1"/>
                              </wps:cNvSpPr>
                              <wps:spPr bwMode="auto">
                                <a:xfrm>
                                  <a:off x="10250" y="8624"/>
                                  <a:ext cx="566" cy="825"/>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04C1BC6D" w14:textId="77777777" w:rsidR="002D197A" w:rsidRDefault="00EE26C2">
                                    <w:r>
                                      <w:rPr>
                                        <w:rFonts w:hint="eastAsia"/>
                                      </w:rPr>
                                      <w:t>时间</w:t>
                                    </w:r>
                                  </w:p>
                                </w:txbxContent>
                              </wps:txbx>
                              <wps:bodyPr rot="0" vert="horz" wrap="square" lIns="91440" tIns="45720" rIns="91440" bIns="45720" anchor="t" anchorCtr="0" upright="1">
                                <a:noAutofit/>
                              </wps:bodyPr>
                            </wps:wsp>
                            <wps:wsp>
                              <wps:cNvPr id="721" name="Rectangle 657"/>
                              <wps:cNvSpPr>
                                <a:spLocks noChangeArrowheads="1"/>
                              </wps:cNvSpPr>
                              <wps:spPr bwMode="auto">
                                <a:xfrm>
                                  <a:off x="8210" y="6905"/>
                                  <a:ext cx="1284" cy="468"/>
                                </a:xfrm>
                                <a:prstGeom prst="rect">
                                  <a:avLst/>
                                </a:prstGeom>
                                <a:solidFill>
                                  <a:srgbClr val="FFFFFF"/>
                                </a:solidFill>
                                <a:ln w="9525">
                                  <a:solidFill>
                                    <a:srgbClr val="000000"/>
                                  </a:solidFill>
                                  <a:miter lim="800000"/>
                                </a:ln>
                                <a:effectLst>
                                  <a:outerShdw dist="35921" dir="2700000" algn="ctr" rotWithShape="0">
                                    <a:srgbClr val="808080"/>
                                  </a:outerShdw>
                                </a:effectLst>
                              </wps:spPr>
                              <wps:txbx>
                                <w:txbxContent>
                                  <w:p w14:paraId="4D1F5CF6" w14:textId="77777777" w:rsidR="002D197A" w:rsidRDefault="00EE26C2">
                                    <w:r>
                                      <w:rPr>
                                        <w:rFonts w:hint="eastAsia"/>
                                      </w:rPr>
                                      <w:t>航空公司</w:t>
                                    </w:r>
                                  </w:p>
                                </w:txbxContent>
                              </wps:txbx>
                              <wps:bodyPr rot="0" vert="horz" wrap="square" lIns="91440" tIns="45720" rIns="91440" bIns="45720" anchor="t" anchorCtr="0" upright="1">
                                <a:noAutofit/>
                              </wps:bodyPr>
                            </wps:wsp>
                            <wps:wsp>
                              <wps:cNvPr id="722" name="AutoShape 658"/>
                              <wps:cNvSpPr>
                                <a:spLocks noChangeArrowheads="1"/>
                              </wps:cNvSpPr>
                              <wps:spPr bwMode="auto">
                                <a:xfrm>
                                  <a:off x="6392" y="8310"/>
                                  <a:ext cx="3330" cy="1342"/>
                                </a:xfrm>
                                <a:prstGeom prst="diamond">
                                  <a:avLst/>
                                </a:prstGeom>
                                <a:solidFill>
                                  <a:srgbClr val="FFFFFF"/>
                                </a:solidFill>
                                <a:ln w="9525">
                                  <a:solidFill>
                                    <a:srgbClr val="000000"/>
                                  </a:solidFill>
                                  <a:miter lim="800000"/>
                                </a:ln>
                                <a:effectLst>
                                  <a:outerShdw dist="35921" dir="2700000" algn="ctr" rotWithShape="0">
                                    <a:srgbClr val="808080"/>
                                  </a:outerShdw>
                                </a:effectLst>
                              </wps:spPr>
                              <wps:txbx>
                                <w:txbxContent>
                                  <w:p w14:paraId="34FC23E3" w14:textId="77777777" w:rsidR="002D197A" w:rsidRDefault="00EE26C2">
                                    <w:pPr>
                                      <w:pStyle w:val="2"/>
                                    </w:pPr>
                                    <w:r>
                                      <w:rPr>
                                        <w:rFonts w:hint="eastAsia"/>
                                      </w:rPr>
                                      <w:t>合适航班机票</w:t>
                                    </w:r>
                                  </w:p>
                                </w:txbxContent>
                              </wps:txbx>
                              <wps:bodyPr rot="0" vert="horz" wrap="square" lIns="91440" tIns="45720" rIns="91440" bIns="45720" anchor="t" anchorCtr="0" upright="1">
                                <a:noAutofit/>
                              </wps:bodyPr>
                            </wps:wsp>
                            <wps:wsp>
                              <wps:cNvPr id="723" name="Line 659"/>
                              <wps:cNvCnPr>
                                <a:cxnSpLocks noChangeShapeType="1"/>
                                <a:stCxn id="722" idx="3"/>
                                <a:endCxn id="718" idx="2"/>
                              </wps:cNvCnPr>
                              <wps:spPr bwMode="auto">
                                <a:xfrm flipV="1">
                                  <a:off x="9722" y="8339"/>
                                  <a:ext cx="494" cy="642"/>
                                </a:xfrm>
                                <a:prstGeom prst="line">
                                  <a:avLst/>
                                </a:prstGeom>
                                <a:noFill/>
                                <a:ln w="9525">
                                  <a:solidFill>
                                    <a:srgbClr val="000000"/>
                                  </a:solidFill>
                                  <a:round/>
                                </a:ln>
                              </wps:spPr>
                              <wps:bodyPr/>
                            </wps:wsp>
                            <wps:wsp>
                              <wps:cNvPr id="724" name="Line 660"/>
                              <wps:cNvCnPr>
                                <a:cxnSpLocks noChangeShapeType="1"/>
                                <a:endCxn id="720" idx="1"/>
                              </wps:cNvCnPr>
                              <wps:spPr bwMode="auto">
                                <a:xfrm>
                                  <a:off x="9649" y="8982"/>
                                  <a:ext cx="600" cy="54"/>
                                </a:xfrm>
                                <a:prstGeom prst="line">
                                  <a:avLst/>
                                </a:prstGeom>
                                <a:noFill/>
                                <a:ln w="9525">
                                  <a:solidFill>
                                    <a:srgbClr val="000000"/>
                                  </a:solidFill>
                                  <a:round/>
                                </a:ln>
                              </wps:spPr>
                              <wps:bodyPr/>
                            </wps:wsp>
                            <wps:wsp>
                              <wps:cNvPr id="725" name="Line 661"/>
                              <wps:cNvCnPr>
                                <a:cxnSpLocks noChangeShapeType="1"/>
                                <a:stCxn id="722" idx="3"/>
                                <a:endCxn id="719" idx="0"/>
                              </wps:cNvCnPr>
                              <wps:spPr bwMode="auto">
                                <a:xfrm>
                                  <a:off x="9721" y="8981"/>
                                  <a:ext cx="529" cy="784"/>
                                </a:xfrm>
                                <a:prstGeom prst="line">
                                  <a:avLst/>
                                </a:prstGeom>
                                <a:noFill/>
                                <a:ln w="9525">
                                  <a:solidFill>
                                    <a:srgbClr val="000000"/>
                                  </a:solidFill>
                                  <a:round/>
                                </a:ln>
                              </wps:spPr>
                              <wps:bodyPr/>
                            </wps:wsp>
                            <wps:wsp>
                              <wps:cNvPr id="726" name="Line 662"/>
                              <wps:cNvCnPr>
                                <a:cxnSpLocks noChangeShapeType="1"/>
                                <a:stCxn id="722" idx="0"/>
                              </wps:cNvCnPr>
                              <wps:spPr bwMode="auto">
                                <a:xfrm flipV="1">
                                  <a:off x="8056" y="7401"/>
                                  <a:ext cx="825" cy="909"/>
                                </a:xfrm>
                                <a:prstGeom prst="line">
                                  <a:avLst/>
                                </a:prstGeom>
                                <a:noFill/>
                                <a:ln w="9525">
                                  <a:solidFill>
                                    <a:srgbClr val="000000"/>
                                  </a:solidFill>
                                  <a:round/>
                                </a:ln>
                              </wps:spPr>
                              <wps:bodyPr/>
                            </wps:wsp>
                          </wpg:grpSp>
                          <wps:wsp>
                            <wps:cNvPr id="727" name="Line 663"/>
                            <wps:cNvCnPr>
                              <a:cxnSpLocks noChangeShapeType="1"/>
                            </wps:cNvCnPr>
                            <wps:spPr bwMode="auto">
                              <a:xfrm flipV="1">
                                <a:off x="8858" y="5813"/>
                                <a:ext cx="0" cy="1092"/>
                              </a:xfrm>
                              <a:prstGeom prst="line">
                                <a:avLst/>
                              </a:prstGeom>
                              <a:noFill/>
                              <a:ln w="9525">
                                <a:solidFill>
                                  <a:srgbClr val="000000"/>
                                </a:solidFill>
                                <a:round/>
                              </a:ln>
                            </wps:spPr>
                            <wps:bodyPr/>
                          </wps:wsp>
                        </wpg:grpSp>
                      </wpg:grpSp>
                      <wps:wsp>
                        <wps:cNvPr id="728" name="Line 664"/>
                        <wps:cNvCnPr>
                          <a:cxnSpLocks noChangeShapeType="1"/>
                          <a:endCxn id="701" idx="0"/>
                        </wps:cNvCnPr>
                        <wps:spPr bwMode="auto">
                          <a:xfrm flipH="1">
                            <a:off x="4214" y="11336"/>
                            <a:ext cx="12" cy="309"/>
                          </a:xfrm>
                          <a:prstGeom prst="line">
                            <a:avLst/>
                          </a:prstGeom>
                          <a:noFill/>
                          <a:ln w="9525">
                            <a:solidFill>
                              <a:srgbClr val="000000"/>
                            </a:solidFill>
                            <a:round/>
                          </a:ln>
                        </wps:spPr>
                        <wps:bodyPr/>
                      </wps:wsp>
                      <wpg:grpSp>
                        <wpg:cNvPr id="729" name="Group 665"/>
                        <wpg:cNvGrpSpPr/>
                        <wpg:grpSpPr>
                          <a:xfrm>
                            <a:off x="1178" y="9290"/>
                            <a:ext cx="5568" cy="2036"/>
                            <a:chOff x="794" y="4115"/>
                            <a:chExt cx="5568" cy="2036"/>
                          </a:xfrm>
                        </wpg:grpSpPr>
                        <wps:wsp>
                          <wps:cNvPr id="730" name="AutoShape 666"/>
                          <wps:cNvSpPr>
                            <a:spLocks noChangeArrowheads="1"/>
                          </wps:cNvSpPr>
                          <wps:spPr bwMode="auto">
                            <a:xfrm>
                              <a:off x="1418" y="4115"/>
                              <a:ext cx="1296" cy="494"/>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48A03406" w14:textId="77777777" w:rsidR="002D197A" w:rsidRDefault="00EE26C2">
                                <w:r>
                                  <w:rPr>
                                    <w:rFonts w:hint="eastAsia"/>
                                  </w:rPr>
                                  <w:t>旅行时间</w:t>
                                </w:r>
                              </w:p>
                            </w:txbxContent>
                          </wps:txbx>
                          <wps:bodyPr rot="0" vert="horz" wrap="square" lIns="91440" tIns="45720" rIns="91440" bIns="45720" anchor="t" anchorCtr="0" upright="1">
                            <a:noAutofit/>
                          </wps:bodyPr>
                        </wps:wsp>
                        <wps:wsp>
                          <wps:cNvPr id="731" name="AutoShape 667"/>
                          <wps:cNvSpPr>
                            <a:spLocks noChangeArrowheads="1"/>
                          </wps:cNvSpPr>
                          <wps:spPr bwMode="auto">
                            <a:xfrm>
                              <a:off x="2918" y="4115"/>
                              <a:ext cx="828" cy="492"/>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10015947" w14:textId="77777777" w:rsidR="002D197A" w:rsidRDefault="00EE26C2">
                                <w:r>
                                  <w:rPr>
                                    <w:rFonts w:hint="eastAsia"/>
                                  </w:rPr>
                                  <w:t>姓名</w:t>
                                </w:r>
                              </w:p>
                            </w:txbxContent>
                          </wps:txbx>
                          <wps:bodyPr rot="0" vert="horz" wrap="square" lIns="91440" tIns="45720" rIns="91440" bIns="45720" anchor="t" anchorCtr="0" upright="1">
                            <a:noAutofit/>
                          </wps:bodyPr>
                        </wps:wsp>
                        <wps:wsp>
                          <wps:cNvPr id="732" name="AutoShape 668"/>
                          <wps:cNvSpPr>
                            <a:spLocks noChangeArrowheads="1"/>
                          </wps:cNvSpPr>
                          <wps:spPr bwMode="auto">
                            <a:xfrm>
                              <a:off x="3938" y="4146"/>
                              <a:ext cx="888" cy="494"/>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62AF68AC" w14:textId="77777777" w:rsidR="002D197A" w:rsidRDefault="00EE26C2">
                                <w:r>
                                  <w:rPr>
                                    <w:rFonts w:hint="eastAsia"/>
                                  </w:rPr>
                                  <w:t>性别</w:t>
                                </w:r>
                              </w:p>
                            </w:txbxContent>
                          </wps:txbx>
                          <wps:bodyPr rot="0" vert="horz" wrap="square" lIns="91440" tIns="45720" rIns="91440" bIns="45720" anchor="t" anchorCtr="0" upright="1">
                            <a:noAutofit/>
                          </wps:bodyPr>
                        </wps:wsp>
                        <wps:wsp>
                          <wps:cNvPr id="733" name="AutoShape 669"/>
                          <wps:cNvSpPr>
                            <a:spLocks noChangeArrowheads="1"/>
                          </wps:cNvSpPr>
                          <wps:spPr bwMode="auto">
                            <a:xfrm>
                              <a:off x="5018" y="4148"/>
                              <a:ext cx="1296" cy="494"/>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4B477CF3" w14:textId="77777777" w:rsidR="002D197A" w:rsidRDefault="00EE26C2">
                                <w:r>
                                  <w:rPr>
                                    <w:rFonts w:hint="eastAsia"/>
                                  </w:rPr>
                                  <w:t>旅行地点</w:t>
                                </w:r>
                              </w:p>
                            </w:txbxContent>
                          </wps:txbx>
                          <wps:bodyPr rot="0" vert="horz" wrap="square" lIns="91440" tIns="45720" rIns="91440" bIns="45720" anchor="t" anchorCtr="0" upright="1">
                            <a:noAutofit/>
                          </wps:bodyPr>
                        </wps:wsp>
                        <wps:wsp>
                          <wps:cNvPr id="734" name="AutoShape 670"/>
                          <wps:cNvSpPr>
                            <a:spLocks noChangeArrowheads="1"/>
                          </wps:cNvSpPr>
                          <wps:spPr bwMode="auto">
                            <a:xfrm>
                              <a:off x="794" y="5665"/>
                              <a:ext cx="1536" cy="486"/>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3017B374" w14:textId="77777777" w:rsidR="002D197A" w:rsidRDefault="00EE26C2">
                                <w:r>
                                  <w:rPr>
                                    <w:rFonts w:hint="eastAsia"/>
                                  </w:rPr>
                                  <w:t>身份证号码</w:t>
                                </w:r>
                              </w:p>
                            </w:txbxContent>
                          </wps:txbx>
                          <wps:bodyPr rot="0" vert="horz" wrap="square" lIns="91440" tIns="45720" rIns="91440" bIns="45720" anchor="t" anchorCtr="0" upright="1">
                            <a:noAutofit/>
                          </wps:bodyPr>
                        </wps:wsp>
                        <wps:wsp>
                          <wps:cNvPr id="735" name="AutoShape 671"/>
                          <wps:cNvSpPr>
                            <a:spLocks noChangeArrowheads="1"/>
                          </wps:cNvSpPr>
                          <wps:spPr bwMode="auto">
                            <a:xfrm>
                              <a:off x="4922" y="5634"/>
                              <a:ext cx="1440" cy="496"/>
                            </a:xfrm>
                            <a:prstGeom prst="roundRect">
                              <a:avLst>
                                <a:gd name="adj" fmla="val 16667"/>
                              </a:avLst>
                            </a:prstGeom>
                            <a:solidFill>
                              <a:srgbClr val="FFFFFF"/>
                            </a:solidFill>
                            <a:ln w="9525">
                              <a:solidFill>
                                <a:srgbClr val="000000"/>
                              </a:solidFill>
                              <a:round/>
                            </a:ln>
                            <a:effectLst>
                              <a:outerShdw dist="35921" dir="2700000" algn="ctr" rotWithShape="0">
                                <a:srgbClr val="808080"/>
                              </a:outerShdw>
                            </a:effectLst>
                          </wps:spPr>
                          <wps:txbx>
                            <w:txbxContent>
                              <w:p w14:paraId="3ECF7E95" w14:textId="77777777" w:rsidR="002D197A" w:rsidRDefault="00EE26C2">
                                <w:pPr>
                                  <w:pStyle w:val="2"/>
                                  <w:spacing w:after="0" w:line="240" w:lineRule="atLeast"/>
                                  <w:jc w:val="left"/>
                                </w:pPr>
                                <w:r>
                                  <w:rPr>
                                    <w:rFonts w:hint="eastAsia"/>
                                  </w:rPr>
                                  <w:t>工作单位</w:t>
                                </w:r>
                              </w:p>
                            </w:txbxContent>
                          </wps:txbx>
                          <wps:bodyPr rot="0" vert="horz" wrap="square" lIns="91440" tIns="45720" rIns="91440" bIns="45720" anchor="t" anchorCtr="0" upright="1">
                            <a:noAutofit/>
                          </wps:bodyPr>
                        </wps:wsp>
                        <wps:wsp>
                          <wps:cNvPr id="736" name="Rectangle 672"/>
                          <wps:cNvSpPr>
                            <a:spLocks noChangeArrowheads="1"/>
                          </wps:cNvSpPr>
                          <wps:spPr bwMode="auto">
                            <a:xfrm>
                              <a:off x="3290" y="5634"/>
                              <a:ext cx="1104" cy="468"/>
                            </a:xfrm>
                            <a:prstGeom prst="rect">
                              <a:avLst/>
                            </a:prstGeom>
                            <a:solidFill>
                              <a:srgbClr val="FFFFFF"/>
                            </a:solidFill>
                            <a:ln w="9525">
                              <a:solidFill>
                                <a:srgbClr val="000000"/>
                              </a:solidFill>
                              <a:miter lim="800000"/>
                            </a:ln>
                            <a:effectLst>
                              <a:outerShdw dist="35921" dir="2700000" algn="ctr" rotWithShape="0">
                                <a:srgbClr val="808080"/>
                              </a:outerShdw>
                            </a:effectLst>
                          </wps:spPr>
                          <wps:txbx>
                            <w:txbxContent>
                              <w:p w14:paraId="32CB0070" w14:textId="77777777" w:rsidR="002D197A" w:rsidRDefault="00EE26C2">
                                <w:r>
                                  <w:rPr>
                                    <w:rFonts w:hint="eastAsia"/>
                                  </w:rPr>
                                  <w:t>旅</w:t>
                                </w:r>
                                <w:r>
                                  <w:rPr>
                                    <w:rFonts w:hint="eastAsia"/>
                                  </w:rPr>
                                  <w:t xml:space="preserve">  </w:t>
                                </w:r>
                                <w:r>
                                  <w:rPr>
                                    <w:rFonts w:hint="eastAsia"/>
                                  </w:rPr>
                                  <w:t>客</w:t>
                                </w:r>
                              </w:p>
                            </w:txbxContent>
                          </wps:txbx>
                          <wps:bodyPr rot="0" vert="horz" wrap="square" lIns="91440" tIns="45720" rIns="91440" bIns="45720" anchor="t" anchorCtr="0" upright="1">
                            <a:noAutofit/>
                          </wps:bodyPr>
                        </wps:wsp>
                        <wps:wsp>
                          <wps:cNvPr id="737" name="Line 673"/>
                          <wps:cNvCnPr>
                            <a:cxnSpLocks noChangeShapeType="1"/>
                          </wps:cNvCnPr>
                          <wps:spPr bwMode="auto">
                            <a:xfrm>
                              <a:off x="2378" y="5882"/>
                              <a:ext cx="900" cy="0"/>
                            </a:xfrm>
                            <a:prstGeom prst="line">
                              <a:avLst/>
                            </a:prstGeom>
                            <a:noFill/>
                            <a:ln w="9525">
                              <a:solidFill>
                                <a:srgbClr val="000000"/>
                              </a:solidFill>
                              <a:round/>
                            </a:ln>
                          </wps:spPr>
                          <wps:bodyPr/>
                        </wps:wsp>
                        <wps:wsp>
                          <wps:cNvPr id="738" name="Line 674"/>
                          <wps:cNvCnPr>
                            <a:cxnSpLocks noChangeShapeType="1"/>
                          </wps:cNvCnPr>
                          <wps:spPr bwMode="auto">
                            <a:xfrm>
                              <a:off x="4394" y="5882"/>
                              <a:ext cx="540" cy="0"/>
                            </a:xfrm>
                            <a:prstGeom prst="line">
                              <a:avLst/>
                            </a:prstGeom>
                            <a:noFill/>
                            <a:ln w="9525">
                              <a:solidFill>
                                <a:srgbClr val="000000"/>
                              </a:solidFill>
                              <a:round/>
                            </a:ln>
                          </wps:spPr>
                          <wps:bodyPr/>
                        </wps:wsp>
                        <wps:wsp>
                          <wps:cNvPr id="739" name="Line 675"/>
                          <wps:cNvCnPr>
                            <a:cxnSpLocks noChangeShapeType="1"/>
                          </wps:cNvCnPr>
                          <wps:spPr bwMode="auto">
                            <a:xfrm>
                              <a:off x="2018" y="4642"/>
                              <a:ext cx="1584" cy="992"/>
                            </a:xfrm>
                            <a:prstGeom prst="line">
                              <a:avLst/>
                            </a:prstGeom>
                            <a:noFill/>
                            <a:ln w="9525">
                              <a:solidFill>
                                <a:srgbClr val="000000"/>
                              </a:solidFill>
                              <a:round/>
                            </a:ln>
                          </wps:spPr>
                          <wps:bodyPr/>
                        </wps:wsp>
                        <wps:wsp>
                          <wps:cNvPr id="740" name="Line 676"/>
                          <wps:cNvCnPr>
                            <a:cxnSpLocks noChangeShapeType="1"/>
                          </wps:cNvCnPr>
                          <wps:spPr bwMode="auto">
                            <a:xfrm>
                              <a:off x="3290" y="4642"/>
                              <a:ext cx="480" cy="961"/>
                            </a:xfrm>
                            <a:prstGeom prst="line">
                              <a:avLst/>
                            </a:prstGeom>
                            <a:noFill/>
                            <a:ln w="9525">
                              <a:solidFill>
                                <a:srgbClr val="000000"/>
                              </a:solidFill>
                              <a:round/>
                            </a:ln>
                          </wps:spPr>
                          <wps:bodyPr/>
                        </wps:wsp>
                        <wps:wsp>
                          <wps:cNvPr id="741" name="Line 677"/>
                          <wps:cNvCnPr>
                            <a:cxnSpLocks noChangeShapeType="1"/>
                          </wps:cNvCnPr>
                          <wps:spPr bwMode="auto">
                            <a:xfrm flipH="1">
                              <a:off x="3914" y="4673"/>
                              <a:ext cx="432" cy="961"/>
                            </a:xfrm>
                            <a:prstGeom prst="line">
                              <a:avLst/>
                            </a:prstGeom>
                            <a:noFill/>
                            <a:ln w="9525">
                              <a:solidFill>
                                <a:srgbClr val="000000"/>
                              </a:solidFill>
                              <a:round/>
                            </a:ln>
                          </wps:spPr>
                          <wps:bodyPr/>
                        </wps:wsp>
                        <wps:wsp>
                          <wps:cNvPr id="742" name="Line 678"/>
                          <wps:cNvCnPr>
                            <a:cxnSpLocks noChangeShapeType="1"/>
                          </wps:cNvCnPr>
                          <wps:spPr bwMode="auto">
                            <a:xfrm flipH="1">
                              <a:off x="4130" y="4673"/>
                              <a:ext cx="1524" cy="961"/>
                            </a:xfrm>
                            <a:prstGeom prst="line">
                              <a:avLst/>
                            </a:prstGeom>
                            <a:noFill/>
                            <a:ln w="9525">
                              <a:solidFill>
                                <a:srgbClr val="000000"/>
                              </a:solidFill>
                              <a:round/>
                            </a:ln>
                          </wps:spPr>
                          <wps:bodyPr/>
                        </wps:wsp>
                      </wpg:grpSp>
                    </wpg:wgp>
                  </a:graphicData>
                </a:graphic>
              </wp:anchor>
            </w:drawing>
          </mc:Choice>
          <mc:Fallback xmlns:wpsCustomData="http://www.wps.cn/officeDocument/2013/wpsCustomData">
            <w:pict>
              <v:group id="_x0000_s1026" o:spid="_x0000_s1026" o:spt="203" style="position:absolute;left:0pt;margin-left:-4.75pt;margin-top:10pt;height:264.55pt;width:449.4pt;z-index:251675648;mso-width-relative:page;mso-height-relative:page;" coordorigin="1178,9290" coordsize="9662,5555" o:gfxdata="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">
                <o:lock v:ext="edit" aspectratio="f"/>
                <v:roundrect id="AutoShape 635" o:spid="_x0000_s1026" o:spt="2" style="position:absolute;left:1238;top:12118;height:475;width:1308;" fillcolor="#FFFFFF" filled="t" stroked="t" coordsize="21600,21600" arcsize="0.166666666666667" o:gfxdata="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uVD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取票通知</w:t>
                        </w:r>
                      </w:p>
                    </w:txbxContent>
                  </v:textbox>
                </v:roundrect>
                <v:roundrect id="AutoShape 636" o:spid="_x0000_s1026" o:spt="2" style="position:absolute;left:6416;top:12111;height:475;width:828;" fillcolor="#FFFFFF" filled="t" stroked="t" coordsize="21600,21600" arcsize="0.166666666666667" o:gfxdata="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mqaJ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dow on="t" color="#808080" offset="2pt,2pt" origin="0f,0f" matrix="65536f,0f,0f,65536f"/>
                  <v:textbox>
                    <w:txbxContent>
                      <w:p>
                        <w:r>
                          <w:rPr>
                            <w:rFonts w:hint="eastAsia"/>
                          </w:rPr>
                          <w:t>帐单</w:t>
                        </w:r>
                      </w:p>
                    </w:txbxContent>
                  </v:textbox>
                </v:roundrect>
                <v:shape id="AutoShape 637" o:spid="_x0000_s1026" o:spt="4" type="#_x0000_t4" style="position:absolute;left:3002;top:11645;height:1407;width:2424;" fillcolor="#FFFFFF" filled="t" stroked="t" coordsize="21600,21600" o:gfxdata="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o9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808080" offset="2pt,2pt" origin="0f,0f" matrix="65536f,0f,0f,65536f"/>
                  <v:textbox>
                    <w:txbxContent>
                      <w:p>
                        <w:pPr>
                          <w:pStyle w:val="7"/>
                        </w:pPr>
                        <w:r>
                          <w:rPr>
                            <w:rFonts w:hint="eastAsia"/>
                          </w:rPr>
                          <w:t>订票</w:t>
                        </w:r>
                      </w:p>
                    </w:txbxContent>
                  </v:textbox>
                </v:shape>
                <v:line id="Line 638" o:spid="_x0000_s1026" o:spt="20" style="position:absolute;left:2594;top:12361;flip:y;height:0;width:432;" filled="f" stroked="t" coordsize="21600,21600" o:gfxdata="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U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39" o:spid="_x0000_s1026" o:spt="20" style="position:absolute;left:5426;top:12349;height:0;width:990;" filled="f" stroked="t" coordsize="21600,21600" o:gfxdata="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kxai/&#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640" o:spid="_x0000_s1026" o:spt="20" style="position:absolute;left:4214;top:13051;height:239;width:12;" filled="f" stroked="t" coordsize="21600,21600" o:gfxdata="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NXd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id="Group 641" o:spid="_x0000_s1026" o:spt="203" style="position:absolute;left:1274;top:13291;height:1447;width:5628;" coordorigin="1274,13601" coordsize="5628,1447" o:gfxdata="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pvyxvwAAANwAAAAPAAAAAAAAAAEAIAAAACIAAABkcnMvZG93bnJldi54&#10;bWxQSwECFAAUAAAACACHTuJAMy8FnjsAAAA5AAAAFQAAAAAAAAABACAAAAAOAQAAZHJzL2dyb3Vw&#10;c2hhcGV4bWwueG1sUEsFBgAAAAAGAAYAYAEAAMsDAAAAAA==&#10;">
                  <o:lock v:ext="edit" aspectratio="f"/>
                  <v:roundrect id="AutoShape 642" o:spid="_x0000_s1026" o:spt="2" style="position:absolute;left:1274;top:14539;height:509;width:1800;" fillcolor="#FFFFFF" filled="t" stroked="t" coordsize="21600,21600" arcsize="0.166666666666667" o:gfxdata="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bZ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订票旅客清单</w:t>
                          </w:r>
                        </w:p>
                      </w:txbxContent>
                    </v:textbox>
                  </v:roundrect>
                  <v:roundrect id="AutoShape 643" o:spid="_x0000_s1026" o:spt="2" style="position:absolute;left:3362;top:14468;height:545;width:1788;" fillcolor="#FFFFFF" filled="t" stroked="t" coordsize="21600,21600" arcsize="0.166666666666667" o:gfxdata="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M+/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售出机票信息</w:t>
                          </w:r>
                        </w:p>
                      </w:txbxContent>
                    </v:textbox>
                  </v:roundrect>
                  <v:roundrect id="AutoShape 644" o:spid="_x0000_s1026" o:spt="2" style="position:absolute;left:5570;top:14480;height:534;width:1332;" fillcolor="#FFFFFF" filled="t" stroked="t" coordsize="21600,21600" arcsize="0.166666666666667" o:gfxdata="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7KqP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dow on="t" color="#808080" offset="2pt,2pt" origin="0f,0f" matrix="65536f,0f,0f,65536f"/>
                    <v:textbox>
                      <w:txbxContent>
                        <w:p>
                          <w:r>
                            <w:rPr>
                              <w:rFonts w:hint="eastAsia"/>
                            </w:rPr>
                            <w:t>可售机票</w:t>
                          </w:r>
                        </w:p>
                      </w:txbxContent>
                    </v:textbox>
                  </v:roundrect>
                  <v:rect id="Rectangle 645" o:spid="_x0000_s1026" o:spt="1" style="position:absolute;left:3674;top:13601;height:468;width:1044;" fillcolor="#FFFFFF" filled="t" stroked="t" coordsize="21600,21600" o:gfxdata="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igl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808080" offset="2pt,2pt" origin="0f,0f" matrix="65536f,0f,0f,65536f"/>
                    <v:textbox>
                      <w:txbxContent>
                        <w:p>
                          <w:r>
                            <w:rPr>
                              <w:rFonts w:hint="eastAsia"/>
                            </w:rPr>
                            <w:t>旅行社</w:t>
                          </w:r>
                        </w:p>
                      </w:txbxContent>
                    </v:textbox>
                  </v:rect>
                  <v:line id="Line 646" o:spid="_x0000_s1026" o:spt="20" style="position:absolute;left:4202;top:14094;height:375;width:0;" filled="f" stroked="t" coordsize="21600,21600" o:gfxdata="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vzQ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47" o:spid="_x0000_s1026" o:spt="20" style="position:absolute;left:2174;top:13846;flip:x;height:692;width:1500;" filled="f" stroked="t" coordsize="21600,21600" o:gfxdata="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HZz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48" o:spid="_x0000_s1026" o:spt="20" style="position:absolute;left:4730;top:13823;height:646;width:1536;" filled="f" stroked="t" coordsize="21600,21600" o:gfxdata="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H27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Group 649" o:spid="_x0000_s1026" o:spt="203" style="position:absolute;left:4778;top:9788;height:5057;width:6062;" coordorigin="5114,10103" coordsize="6062,5057" o:gfxdata="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2leDvwAAANwAAAAPAAAAAAAAAAEAIAAAACIAAABkcnMvZG93bnJldi54&#10;bWxQSwECFAAUAAAACACHTuJAMy8FnjsAAAA5AAAAFQAAAAAAAAABACAAAAAOAQAAZHJzL2dyb3Vw&#10;c2hhcGV4bWwueG1sUEsFBgAAAAAGAAYAYAEAAMsDAAAAAA==&#10;">
                  <o:lock v:ext="edit" aspectratio="f"/>
                  <v:line id="Line 650" o:spid="_x0000_s1026" o:spt="20" style="position:absolute;left:5114;top:13818;height:5;width:1656;" filled="f" stroked="t" coordsize="21600,21600" o:gfxdata="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Uyw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id="Group 651" o:spid="_x0000_s1026" o:spt="203" style="position:absolute;left:6752;top:10103;height:5057;width:4424;" coordorigin="6392,5271" coordsize="4424,5057" o:gfxdata="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uf2psvwAAANwAAAAPAAAAAAAAAAEAIAAAACIAAABkcnMvZG93bnJldi54&#10;bWxQSwECFAAUAAAACACHTuJAMy8FnjsAAAA5AAAAFQAAAAAAAAABACAAAAAOAQAAZHJzL2dyb3Vw&#10;c2hhcGV4bWwueG1sUEsFBgAAAAAGAAYAYAEAAMsDAAAAAA==&#10;">
                    <o:lock v:ext="edit" aspectratio="f"/>
                    <v:roundrect id="AutoShape 652" o:spid="_x0000_s1026" o:spt="2" style="position:absolute;left:8066;top:5271;height:518;width:1812;" fillcolor="#FFFFFF" filled="t" stroked="t" coordsize="21600,21600" arcsize="0.166666666666667" o:gfxdata="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Nu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航班机票信息</w:t>
                            </w:r>
                          </w:p>
                        </w:txbxContent>
                      </v:textbox>
                    </v:roundrect>
                    <v:group id="Group 653" o:spid="_x0000_s1026" o:spt="203" style="position:absolute;left:6392;top:6905;height:3423;width:4424;" coordorigin="6392,6905" coordsize="4424,3423" o:gfxdata="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4VGAvwAAANwAAAAPAAAAAAAAAAEAIAAAACIAAABkcnMvZG93bnJldi54&#10;bWxQSwECFAAUAAAACACHTuJAMy8FnjsAAAA5AAAAFQAAAAAAAAABACAAAAAOAQAAZHJzL2dyb3Vw&#10;c2hhcGV4bWwueG1sUEsFBgAAAAAGAAYAYAEAAMsDAAAAAA==&#10;">
                      <o:lock v:ext="edit" aspectratio="f"/>
                      <v:roundrect id="AutoShape 654" o:spid="_x0000_s1026" o:spt="2" style="position:absolute;left:9648;top:7681;height:658;width:1136;" fillcolor="#FFFFFF" filled="t" stroked="t" coordsize="21600,21600" arcsize="0.166666666666667" o:gfxdata="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NTxS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dow on="t" color="#808080" offset="2pt,2pt" origin="0f,0f" matrix="65536f,0f,0f,65536f"/>
                        <v:textbox>
                          <w:txbxContent>
                            <w:p>
                              <w:r>
                                <w:rPr>
                                  <w:rFonts w:hint="eastAsia"/>
                                </w:rPr>
                                <w:t>价格</w:t>
                              </w:r>
                            </w:p>
                          </w:txbxContent>
                        </v:textbox>
                      </v:roundrect>
                      <v:roundrect id="AutoShape 655" o:spid="_x0000_s1026" o:spt="2" style="position:absolute;left:9720;top:9765;height:563;width:1062;" fillcolor="#FFFFFF" filled="t" stroked="t" coordsize="21600,21600" arcsize="0.166666666666667" o:gfxdata="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mZy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等级</w:t>
                              </w:r>
                            </w:p>
                          </w:txbxContent>
                        </v:textbox>
                      </v:roundrect>
                      <v:roundrect id="AutoShape 656" o:spid="_x0000_s1026" o:spt="2" style="position:absolute;left:10250;top:8624;height:825;width:566;" fillcolor="#FFFFFF" filled="t" stroked="t" coordsize="21600,21600" arcsize="0.166666666666667" o:gfxdata="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6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dow on="t" color="#808080" offset="2pt,2pt" origin="0f,0f" matrix="65536f,0f,0f,65536f"/>
                        <v:textbox>
                          <w:txbxContent>
                            <w:p>
                              <w:r>
                                <w:rPr>
                                  <w:rFonts w:hint="eastAsia"/>
                                </w:rPr>
                                <w:t>时间</w:t>
                              </w:r>
                            </w:p>
                          </w:txbxContent>
                        </v:textbox>
                      </v:roundrect>
                      <v:rect id="Rectangle 657" o:spid="_x0000_s1026" o:spt="1" style="position:absolute;left:8210;top:6905;height:468;width:1284;" fillcolor="#FFFFFF" filled="t" stroked="t" coordsize="21600,21600" o:gfxdata="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RXhD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808080" offset="2pt,2pt" origin="0f,0f" matrix="65536f,0f,0f,65536f"/>
                        <v:textbox>
                          <w:txbxContent>
                            <w:p>
                              <w:r>
                                <w:rPr>
                                  <w:rFonts w:hint="eastAsia"/>
                                </w:rPr>
                                <w:t>航空公司</w:t>
                              </w:r>
                            </w:p>
                          </w:txbxContent>
                        </v:textbox>
                      </v:rect>
                      <v:shape id="AutoShape 658" o:spid="_x0000_s1026" o:spt="4" type="#_x0000_t4" style="position:absolute;left:6392;top:8310;height:1342;width:3330;" fillcolor="#FFFFFF" filled="t" stroked="t" coordsize="21600,21600" o:gfxdata="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9og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808080" offset="2pt,2pt" origin="0f,0f" matrix="65536f,0f,0f,65536f"/>
                        <v:textbox>
                          <w:txbxContent>
                            <w:p>
                              <w:pPr>
                                <w:pStyle w:val="7"/>
                              </w:pPr>
                              <w:r>
                                <w:rPr>
                                  <w:rFonts w:hint="eastAsia"/>
                                </w:rPr>
                                <w:t>合适航班机票</w:t>
                              </w:r>
                            </w:p>
                          </w:txbxContent>
                        </v:textbox>
                      </v:shape>
                      <v:line id="Line 659" o:spid="_x0000_s1026" o:spt="20" style="position:absolute;left:9722;top:8339;flip:y;height:642;width:494;" filled="f" stroked="t" coordsize="21600,21600" o:gfxdata="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722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60" o:spid="_x0000_s1026" o:spt="20" style="position:absolute;left:9649;top:8982;height:54;width:600;" filled="f" stroked="t" coordsize="21600,21600" o:gfxdata="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4Ab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661" o:spid="_x0000_s1026" o:spt="20" style="position:absolute;left:9721;top:8981;height:784;width:529;" filled="f" stroked="t" coordsize="21600,21600" o:gfxdata="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0pC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662" o:spid="_x0000_s1026" o:spt="20" style="position:absolute;left:8056;top:7401;flip:y;height:909;width:825;" filled="f" stroked="t" coordsize="21600,21600" o:gfxdata="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OA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line id="Line 663" o:spid="_x0000_s1026" o:spt="20" style="position:absolute;left:8858;top:5813;flip:y;height:1092;width:0;" filled="f" stroked="t" coordsize="21600,21600" o:gfxdata="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Rrm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line id="Line 664" o:spid="_x0000_s1026" o:spt="20" style="position:absolute;left:4214;top:11336;flip:x;height:309;width:12;" filled="f" stroked="t" coordsize="21600,21600" o:gfxdata="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0v/6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665" o:spid="_x0000_s1026" o:spt="203" style="position:absolute;left:1178;top:9290;height:2036;width:5568;" coordorigin="794,4115" coordsize="5568,2036" o:gfxdata="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XqrUvwAAANwAAAAPAAAAAAAAAAEAIAAAACIAAABkcnMvZG93bnJldi54&#10;bWxQSwECFAAUAAAACACHTuJAMy8FnjsAAAA5AAAAFQAAAAAAAAABACAAAAAOAQAAZHJzL2dyb3Vw&#10;c2hhcGV4bWwueG1sUEsFBgAAAAAGAAYAYAEAAMsDAAAAAA==&#10;">
                  <o:lock v:ext="edit" aspectratio="f"/>
                  <v:roundrect id="AutoShape 666" o:spid="_x0000_s1026" o:spt="2" style="position:absolute;left:1418;top:4115;height:494;width:1296;" fillcolor="#FFFFFF" filled="t" stroked="t" coordsize="21600,21600" arcsize="0.166666666666667" o:gfxdata="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9mw0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dow on="t" color="#808080" offset="2pt,2pt" origin="0f,0f" matrix="65536f,0f,0f,65536f"/>
                    <v:textbox>
                      <w:txbxContent>
                        <w:p>
                          <w:r>
                            <w:rPr>
                              <w:rFonts w:hint="eastAsia"/>
                            </w:rPr>
                            <w:t>旅行时间</w:t>
                          </w:r>
                        </w:p>
                      </w:txbxContent>
                    </v:textbox>
                  </v:roundrect>
                  <v:roundrect id="AutoShape 667" o:spid="_x0000_s1026" o:spt="2" style="position:absolute;left:2918;top:4115;height:492;width:828;" fillcolor="#FFFFFF" filled="t" stroked="t" coordsize="21600,21600" arcsize="0.166666666666667" o:gfxdata="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7rJr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姓名</w:t>
                          </w:r>
                        </w:p>
                      </w:txbxContent>
                    </v:textbox>
                  </v:roundrect>
                  <v:roundrect id="AutoShape 668" o:spid="_x0000_s1026" o:spt="2" style="position:absolute;left:3938;top:4146;height:494;width:888;" fillcolor="#FFFFFF" filled="t" stroked="t" coordsize="21600,21600" arcsize="0.166666666666667" o:gfxdata="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2hX2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dow on="t" color="#808080" offset="2pt,2pt" origin="0f,0f" matrix="65536f,0f,0f,65536f"/>
                    <v:textbox>
                      <w:txbxContent>
                        <w:p>
                          <w:r>
                            <w:rPr>
                              <w:rFonts w:hint="eastAsia"/>
                            </w:rPr>
                            <w:t>性别</w:t>
                          </w:r>
                        </w:p>
                      </w:txbxContent>
                    </v:textbox>
                  </v:roundrect>
                  <v:roundrect id="AutoShape 669" o:spid="_x0000_s1026" o:spt="2" style="position:absolute;left:5018;top:4148;height:494;width:1296;" fillcolor="#FFFFFF" filled="t" stroked="t" coordsize="21600,21600" arcsize="0.166666666666667" o:gfxdata="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k8kO/&#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dow on="t" color="#808080" offset="2pt,2pt" origin="0f,0f" matrix="65536f,0f,0f,65536f"/>
                    <v:textbox>
                      <w:txbxContent>
                        <w:p>
                          <w:r>
                            <w:rPr>
                              <w:rFonts w:hint="eastAsia"/>
                            </w:rPr>
                            <w:t>旅行地点</w:t>
                          </w:r>
                        </w:p>
                      </w:txbxContent>
                    </v:textbox>
                  </v:roundrect>
                  <v:roundrect id="AutoShape 670" o:spid="_x0000_s1026" o:spt="2" style="position:absolute;left:794;top:5665;height:486;width:1536;" fillcolor="#FFFFFF" filled="t" stroked="t" coordsize="21600,21600" arcsize="0.166666666666667" o:gfxdata="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aje/&#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dow on="t" color="#808080" offset="2pt,2pt" origin="0f,0f" matrix="65536f,0f,0f,65536f"/>
                    <v:textbox>
                      <w:txbxContent>
                        <w:p>
                          <w:r>
                            <w:rPr>
                              <w:rFonts w:hint="eastAsia"/>
                            </w:rPr>
                            <w:t>身份证号码</w:t>
                          </w:r>
                        </w:p>
                      </w:txbxContent>
                    </v:textbox>
                  </v:roundrect>
                  <v:roundrect id="AutoShape 671" o:spid="_x0000_s1026" o:spt="2" style="position:absolute;left:4922;top:5634;height:496;width:1440;" fillcolor="#FFFFFF" filled="t" stroked="t" coordsize="21600,21600" arcsize="0.166666666666667" o:gfxdata="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Bz6y/&#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dow on="t" color="#808080" offset="2pt,2pt" origin="0f,0f" matrix="65536f,0f,0f,65536f"/>
                    <v:textbox>
                      <w:txbxContent>
                        <w:p>
                          <w:pPr>
                            <w:pStyle w:val="7"/>
                            <w:spacing w:after="0" w:line="240" w:lineRule="atLeast"/>
                            <w:jc w:val="left"/>
                          </w:pPr>
                          <w:r>
                            <w:rPr>
                              <w:rFonts w:hint="eastAsia"/>
                            </w:rPr>
                            <w:t>工作单位</w:t>
                          </w:r>
                        </w:p>
                      </w:txbxContent>
                    </v:textbox>
                  </v:roundrect>
                  <v:rect id="Rectangle 672" o:spid="_x0000_s1026" o:spt="1" style="position:absolute;left:3290;top:5634;height:468;width:1104;" fillcolor="#FFFFFF" filled="t" stroked="t" coordsize="21600,21600" o:gfxdata="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V26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dow on="t" color="#808080" offset="2pt,2pt" origin="0f,0f" matrix="65536f,0f,0f,65536f"/>
                    <v:textbox>
                      <w:txbxContent>
                        <w:p>
                          <w:r>
                            <w:rPr>
                              <w:rFonts w:hint="eastAsia"/>
                            </w:rPr>
                            <w:t>旅  客</w:t>
                          </w:r>
                        </w:p>
                      </w:txbxContent>
                    </v:textbox>
                  </v:rect>
                  <v:line id="Line 673" o:spid="_x0000_s1026" o:spt="20" style="position:absolute;left:2378;top:5882;height:0;width:900;" filled="f" stroked="t" coordsize="21600,21600" o:gfxdata="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wkW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74" o:spid="_x0000_s1026" o:spt="20" style="position:absolute;left:4394;top:5882;height:0;width:540;" filled="f" stroked="t" coordsize="21600,21600" o:gfxdata="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snW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75" o:spid="_x0000_s1026" o:spt="20" style="position:absolute;left:2018;top:4642;height:992;width:1584;" filled="f" stroked="t" coordsize="21600,21600" o:gfxdata="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4Dj/&#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Line 676" o:spid="_x0000_s1026" o:spt="20" style="position:absolute;left:3290;top:4642;height:961;width:480;" filled="f" stroked="t" coordsize="21600,21600" o:gfxdata="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c4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77" o:spid="_x0000_s1026" o:spt="20" style="position:absolute;left:3914;top:4673;flip:x;height:961;width:432;" filled="f" stroked="t" coordsize="21600,21600" o:gfxdata="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66z1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78" o:spid="_x0000_s1026" o:spt="20" style="position:absolute;left:4130;top:4673;flip:x;height:961;width:1524;" filled="f" stroked="t" coordsize="21600,21600" o:gfxdata="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wto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w:pict>
          </mc:Fallback>
        </mc:AlternateContent>
      </w:r>
    </w:p>
    <w:p w14:paraId="1E17D842" w14:textId="77777777" w:rsidR="002D197A" w:rsidRDefault="002D197A"/>
    <w:p w14:paraId="13D017D9" w14:textId="77777777" w:rsidR="002D197A" w:rsidRDefault="002D197A"/>
    <w:p w14:paraId="312F9854" w14:textId="77777777" w:rsidR="002D197A" w:rsidRDefault="002D197A"/>
    <w:p w14:paraId="09F3A6B6" w14:textId="77777777" w:rsidR="002D197A" w:rsidRDefault="002D197A"/>
    <w:p w14:paraId="634F3F93" w14:textId="77777777" w:rsidR="002D197A" w:rsidRDefault="002D197A"/>
    <w:p w14:paraId="7246D1BA" w14:textId="77777777" w:rsidR="002D197A" w:rsidRDefault="00EE26C2">
      <w:r>
        <w:rPr>
          <w:rFonts w:hint="eastAsia"/>
        </w:rPr>
        <w:t xml:space="preserve">                      </w:t>
      </w:r>
    </w:p>
    <w:p w14:paraId="21E8B8EB" w14:textId="77777777" w:rsidR="002D197A" w:rsidRDefault="002D197A"/>
    <w:p w14:paraId="780ADC05" w14:textId="77777777" w:rsidR="002D197A" w:rsidRDefault="002D197A"/>
    <w:p w14:paraId="53A7A50D" w14:textId="77777777" w:rsidR="002D197A" w:rsidRDefault="002D197A"/>
    <w:p w14:paraId="6173B9AA" w14:textId="77777777" w:rsidR="002D197A" w:rsidRDefault="00EE26C2">
      <w:r>
        <w:rPr>
          <w:rFonts w:hint="eastAsia"/>
        </w:rPr>
        <w:t xml:space="preserve">                         </w:t>
      </w:r>
      <w:r>
        <w:t xml:space="preserve">                               </w:t>
      </w:r>
    </w:p>
    <w:p w14:paraId="2FA695B6" w14:textId="77777777" w:rsidR="002D197A" w:rsidRDefault="00EE26C2">
      <w:r>
        <w:rPr>
          <w:sz w:val="32"/>
        </w:rPr>
        <w:t xml:space="preserve">                        </w:t>
      </w:r>
    </w:p>
    <w:p w14:paraId="24CA30A0" w14:textId="77777777" w:rsidR="002D197A" w:rsidRDefault="002D197A"/>
    <w:p w14:paraId="7BB824DE" w14:textId="77777777" w:rsidR="002D197A" w:rsidRDefault="002D197A"/>
    <w:p w14:paraId="626B4212" w14:textId="77777777" w:rsidR="002D197A" w:rsidRDefault="002D197A"/>
    <w:p w14:paraId="47D29C42" w14:textId="77777777" w:rsidR="002D197A" w:rsidRDefault="002D197A"/>
    <w:p w14:paraId="75C16325" w14:textId="77777777" w:rsidR="002D197A" w:rsidRDefault="002D197A"/>
    <w:p w14:paraId="1705741C" w14:textId="77777777" w:rsidR="002D197A" w:rsidRDefault="00EE26C2">
      <w:pPr>
        <w:jc w:val="center"/>
      </w:pPr>
      <w:r>
        <w:rPr>
          <w:rFonts w:hint="eastAsia"/>
        </w:rPr>
        <w:t>图</w:t>
      </w:r>
      <w:r>
        <w:t>7-</w:t>
      </w:r>
      <w:r>
        <w:rPr>
          <w:rFonts w:hint="eastAsia"/>
        </w:rPr>
        <w:t xml:space="preserve">1   </w:t>
      </w:r>
      <w:r>
        <w:rPr>
          <w:rFonts w:hint="eastAsia"/>
        </w:rPr>
        <w:t>机票预订系统的逻辑模型</w:t>
      </w:r>
    </w:p>
    <w:p w14:paraId="47441EC7" w14:textId="77777777" w:rsidR="002D197A" w:rsidRDefault="002D197A"/>
    <w:p w14:paraId="1B5D9282" w14:textId="77777777" w:rsidR="002D197A" w:rsidRDefault="002D197A"/>
    <w:sectPr w:rsidR="002D197A">
      <w:headerReference w:type="even" r:id="rId21"/>
      <w:headerReference w:type="default" r:id="rId22"/>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5874" w14:textId="77777777" w:rsidR="00EE26C2" w:rsidRDefault="00EE26C2">
      <w:r>
        <w:separator/>
      </w:r>
    </w:p>
  </w:endnote>
  <w:endnote w:type="continuationSeparator" w:id="0">
    <w:p w14:paraId="1653F4E1" w14:textId="77777777" w:rsidR="00EE26C2" w:rsidRDefault="00EE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FC8B8" w14:textId="77777777" w:rsidR="00EE26C2" w:rsidRDefault="00EE26C2">
      <w:r>
        <w:separator/>
      </w:r>
    </w:p>
  </w:footnote>
  <w:footnote w:type="continuationSeparator" w:id="0">
    <w:p w14:paraId="47023851" w14:textId="77777777" w:rsidR="00EE26C2" w:rsidRDefault="00EE2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1949" w14:textId="77777777" w:rsidR="002D197A" w:rsidRDefault="002D197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标题"/>
      <w:id w:val="1116400235"/>
      <w:placeholder>
        <w:docPart w:val="3EF68D24E3B24348B3CFEFB55D0AD3BF"/>
      </w:placeholder>
      <w:dataBinding w:prefixMappings="xmlns:ns0='http://purl.org/dc/elements/1.1/' xmlns:ns1='http://schemas.openxmlformats.org/package/2006/metadata/core-properties' " w:xpath="/ns1:coreProperties[1]/ns0:title[1]" w:storeItemID="{6C3C8BC8-F283-45AE-878A-BAB7291924A1}"/>
      <w:text/>
    </w:sdtPr>
    <w:sdtEndPr>
      <w:rPr>
        <w:color w:val="7F7F7F" w:themeColor="text1" w:themeTint="80"/>
      </w:rPr>
    </w:sdtEndPr>
    <w:sdtContent>
      <w:p w14:paraId="4A5DA776" w14:textId="77777777" w:rsidR="002D197A" w:rsidRDefault="00EE26C2">
        <w:pPr>
          <w:pStyle w:val="aa"/>
          <w:wordWrap w:val="0"/>
          <w:jc w:val="right"/>
          <w:rPr>
            <w:color w:val="7F7F7F" w:themeColor="text1" w:themeTint="80"/>
          </w:rPr>
        </w:pPr>
        <w:r>
          <w:rPr>
            <w:rFonts w:hint="eastAsia"/>
            <w:color w:val="7F7F7F" w:themeColor="text1" w:themeTint="80"/>
          </w:rPr>
          <w:t>软件</w:t>
        </w:r>
        <w:r>
          <w:rPr>
            <w:color w:val="7F7F7F" w:themeColor="text1" w:themeTint="80"/>
          </w:rPr>
          <w:t>工程</w:t>
        </w:r>
      </w:p>
    </w:sdtContent>
  </w:sdt>
  <w:p w14:paraId="05EE3AFA" w14:textId="77777777" w:rsidR="002D197A" w:rsidRDefault="002D197A">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F"/>
    <w:multiLevelType w:val="singleLevel"/>
    <w:tmpl w:val="0000000F"/>
    <w:lvl w:ilvl="0">
      <w:start w:val="1"/>
      <w:numFmt w:val="decimal"/>
      <w:suff w:val="nothing"/>
      <w:lvlText w:val="%1、"/>
      <w:lvlJc w:val="left"/>
    </w:lvl>
  </w:abstractNum>
  <w:abstractNum w:abstractNumId="1" w15:restartNumberingAfterBreak="0">
    <w:nsid w:val="00000010"/>
    <w:multiLevelType w:val="multilevel"/>
    <w:tmpl w:val="00000010"/>
    <w:lvl w:ilvl="0">
      <w:start w:val="1"/>
      <w:numFmt w:val="bullet"/>
      <w:lvlText w:val=""/>
      <w:lvlJc w:val="left"/>
      <w:pPr>
        <w:ind w:left="1155" w:hanging="420"/>
      </w:pPr>
      <w:rPr>
        <w:rFonts w:ascii="Wingdings" w:hAnsi="Wingdings" w:hint="default"/>
      </w:rPr>
    </w:lvl>
    <w:lvl w:ilvl="1">
      <w:start w:val="1"/>
      <w:numFmt w:val="bullet"/>
      <w:lvlText w:val=""/>
      <w:lvlJc w:val="left"/>
      <w:pPr>
        <w:ind w:left="1575" w:hanging="420"/>
      </w:pPr>
      <w:rPr>
        <w:rFonts w:ascii="Wingdings" w:hAnsi="Wingdings" w:hint="default"/>
      </w:rPr>
    </w:lvl>
    <w:lvl w:ilvl="2">
      <w:start w:val="1"/>
      <w:numFmt w:val="bullet"/>
      <w:lvlText w:val=""/>
      <w:lvlJc w:val="left"/>
      <w:pPr>
        <w:ind w:left="1995" w:hanging="420"/>
      </w:pPr>
      <w:rPr>
        <w:rFonts w:ascii="Wingdings" w:hAnsi="Wingdings" w:hint="default"/>
      </w:rPr>
    </w:lvl>
    <w:lvl w:ilvl="3">
      <w:start w:val="1"/>
      <w:numFmt w:val="bullet"/>
      <w:lvlText w:val=""/>
      <w:lvlJc w:val="left"/>
      <w:pPr>
        <w:ind w:left="2415" w:hanging="420"/>
      </w:pPr>
      <w:rPr>
        <w:rFonts w:ascii="Wingdings" w:hAnsi="Wingdings" w:hint="default"/>
      </w:rPr>
    </w:lvl>
    <w:lvl w:ilvl="4">
      <w:start w:val="1"/>
      <w:numFmt w:val="bullet"/>
      <w:lvlText w:val=""/>
      <w:lvlJc w:val="left"/>
      <w:pPr>
        <w:ind w:left="2835" w:hanging="420"/>
      </w:pPr>
      <w:rPr>
        <w:rFonts w:ascii="Wingdings" w:hAnsi="Wingdings" w:hint="default"/>
      </w:rPr>
    </w:lvl>
    <w:lvl w:ilvl="5">
      <w:start w:val="1"/>
      <w:numFmt w:val="bullet"/>
      <w:lvlText w:val=""/>
      <w:lvlJc w:val="left"/>
      <w:pPr>
        <w:ind w:left="3255" w:hanging="420"/>
      </w:pPr>
      <w:rPr>
        <w:rFonts w:ascii="Wingdings" w:hAnsi="Wingdings" w:hint="default"/>
      </w:rPr>
    </w:lvl>
    <w:lvl w:ilvl="6">
      <w:start w:val="1"/>
      <w:numFmt w:val="bullet"/>
      <w:lvlText w:val=""/>
      <w:lvlJc w:val="left"/>
      <w:pPr>
        <w:ind w:left="3675" w:hanging="420"/>
      </w:pPr>
      <w:rPr>
        <w:rFonts w:ascii="Wingdings" w:hAnsi="Wingdings" w:hint="default"/>
      </w:rPr>
    </w:lvl>
    <w:lvl w:ilvl="7">
      <w:start w:val="1"/>
      <w:numFmt w:val="bullet"/>
      <w:lvlText w:val=""/>
      <w:lvlJc w:val="left"/>
      <w:pPr>
        <w:ind w:left="4095" w:hanging="420"/>
      </w:pPr>
      <w:rPr>
        <w:rFonts w:ascii="Wingdings" w:hAnsi="Wingdings" w:hint="default"/>
      </w:rPr>
    </w:lvl>
    <w:lvl w:ilvl="8">
      <w:start w:val="1"/>
      <w:numFmt w:val="bullet"/>
      <w:lvlText w:val=""/>
      <w:lvlJc w:val="left"/>
      <w:pPr>
        <w:ind w:left="4515" w:hanging="420"/>
      </w:pPr>
      <w:rPr>
        <w:rFonts w:ascii="Wingdings" w:hAnsi="Wingdings" w:hint="default"/>
      </w:rPr>
    </w:lvl>
  </w:abstractNum>
  <w:abstractNum w:abstractNumId="2" w15:restartNumberingAfterBreak="0">
    <w:nsid w:val="00000011"/>
    <w:multiLevelType w:val="multilevel"/>
    <w:tmpl w:val="0000001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C74"/>
    <w:rsid w:val="00041967"/>
    <w:rsid w:val="000E42C4"/>
    <w:rsid w:val="00122A58"/>
    <w:rsid w:val="0020750B"/>
    <w:rsid w:val="002B234B"/>
    <w:rsid w:val="002D197A"/>
    <w:rsid w:val="003A3476"/>
    <w:rsid w:val="00451CA1"/>
    <w:rsid w:val="004C5EB7"/>
    <w:rsid w:val="004F3F22"/>
    <w:rsid w:val="00527A04"/>
    <w:rsid w:val="005F0502"/>
    <w:rsid w:val="00645CDD"/>
    <w:rsid w:val="00716212"/>
    <w:rsid w:val="00757942"/>
    <w:rsid w:val="007A5FC7"/>
    <w:rsid w:val="007D583D"/>
    <w:rsid w:val="008435DD"/>
    <w:rsid w:val="008727CE"/>
    <w:rsid w:val="008A5E26"/>
    <w:rsid w:val="008B0BA0"/>
    <w:rsid w:val="0093046E"/>
    <w:rsid w:val="00935F75"/>
    <w:rsid w:val="00965A76"/>
    <w:rsid w:val="00A25D7A"/>
    <w:rsid w:val="00AE4A4D"/>
    <w:rsid w:val="00B214D7"/>
    <w:rsid w:val="00B26C74"/>
    <w:rsid w:val="00B60412"/>
    <w:rsid w:val="00BF520E"/>
    <w:rsid w:val="00C55238"/>
    <w:rsid w:val="00D54B5E"/>
    <w:rsid w:val="00EE26C2"/>
    <w:rsid w:val="00FE4263"/>
    <w:rsid w:val="1C506741"/>
    <w:rsid w:val="31C10CA2"/>
    <w:rsid w:val="4FBD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7135E7"/>
  <w15:docId w15:val="{717999BC-58CE-4A42-A17E-D7D061F1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style>
  <w:style w:type="paragraph" w:styleId="a4">
    <w:name w:val="Body Text"/>
    <w:link w:val="a5"/>
    <w:pPr>
      <w:spacing w:after="120"/>
    </w:pPr>
  </w:style>
  <w:style w:type="paragraph" w:styleId="a6">
    <w:name w:val="Plain Text"/>
    <w:basedOn w:val="a"/>
    <w:link w:val="a7"/>
    <w:rPr>
      <w:rFonts w:ascii="宋体" w:hAnsi="Courier New"/>
    </w:rPr>
  </w:style>
  <w:style w:type="paragraph" w:styleId="a8">
    <w:name w:val="footer"/>
    <w:basedOn w:val="a"/>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2">
    <w:name w:val="Body Text 2"/>
    <w:basedOn w:val="a"/>
    <w:link w:val="20"/>
    <w:pPr>
      <w:spacing w:after="120" w:line="480" w:lineRule="auto"/>
    </w:pPr>
    <w:rPr>
      <w:rFonts w:ascii="宋体"/>
      <w:sz w:val="24"/>
      <w:szCs w:val="24"/>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pPr>
      <w:spacing w:before="240" w:after="60"/>
      <w:jc w:val="center"/>
      <w:outlineLvl w:val="0"/>
    </w:pPr>
    <w:rPr>
      <w:rFonts w:ascii="Cambria" w:eastAsia="黑体"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5">
    <w:name w:val="正文文本 字符"/>
    <w:basedOn w:val="a0"/>
    <w:link w:val="a4"/>
    <w:rPr>
      <w:rFonts w:ascii="Times New Roman" w:eastAsia="宋体" w:hAnsi="Times New Roman" w:cs="Times New Roman"/>
      <w:kern w:val="0"/>
      <w:sz w:val="20"/>
      <w:szCs w:val="20"/>
    </w:rPr>
  </w:style>
  <w:style w:type="character" w:customStyle="1" w:styleId="ae">
    <w:name w:val="标题 字符"/>
    <w:basedOn w:val="a0"/>
    <w:link w:val="ad"/>
    <w:rPr>
      <w:rFonts w:ascii="Cambria" w:eastAsia="黑体" w:hAnsi="Cambria" w:cs="Times New Roman"/>
      <w:b/>
      <w:bCs/>
      <w:sz w:val="32"/>
      <w:szCs w:val="32"/>
    </w:rPr>
  </w:style>
  <w:style w:type="character" w:customStyle="1" w:styleId="a7">
    <w:name w:val="纯文本 字符"/>
    <w:basedOn w:val="a0"/>
    <w:link w:val="a6"/>
    <w:rPr>
      <w:rFonts w:ascii="宋体" w:eastAsia="宋体" w:hAnsi="Courier New" w:cs="Times New Roman"/>
      <w:szCs w:val="20"/>
    </w:rPr>
  </w:style>
  <w:style w:type="paragraph" w:styleId="af0">
    <w:name w:val="List Paragraph"/>
    <w:basedOn w:val="a"/>
    <w:uiPriority w:val="34"/>
    <w:qFormat/>
    <w:pPr>
      <w:ind w:firstLineChars="200" w:firstLine="420"/>
    </w:pPr>
  </w:style>
  <w:style w:type="character" w:customStyle="1" w:styleId="20">
    <w:name w:val="正文文本 2 字符"/>
    <w:basedOn w:val="a0"/>
    <w:link w:val="2"/>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__3.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Microsoft_Visio_2003-2010___.vsd"/><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__2.vsd"/><Relationship Id="rId20" Type="http://schemas.openxmlformats.org/officeDocument/2006/relationships/oleObject" Target="embeddings/Microsoft_Visio_2003-2010___4.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__1.vsd"/><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F68D24E3B24348B3CFEFB55D0AD3BF"/>
        <w:category>
          <w:name w:val="常规"/>
          <w:gallery w:val="placeholder"/>
        </w:category>
        <w:types>
          <w:type w:val="bbPlcHdr"/>
        </w:types>
        <w:behaviors>
          <w:behavior w:val="content"/>
        </w:behaviors>
        <w:guid w:val="{3CF7D284-AA4C-4872-A113-FF40DEA03CA1}"/>
      </w:docPartPr>
      <w:docPartBody>
        <w:p w:rsidR="00796548" w:rsidRDefault="004E079F">
          <w:pPr>
            <w:pStyle w:val="3EF68D24E3B24348B3CFEFB55D0AD3BF"/>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ABD"/>
    <w:rsid w:val="000578EB"/>
    <w:rsid w:val="002511E4"/>
    <w:rsid w:val="00334AA8"/>
    <w:rsid w:val="004E079F"/>
    <w:rsid w:val="00651902"/>
    <w:rsid w:val="0073211C"/>
    <w:rsid w:val="00796548"/>
    <w:rsid w:val="00E71ABD"/>
    <w:rsid w:val="00F26039"/>
    <w:rsid w:val="00F60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F68D24E3B24348B3CFEFB55D0AD3BF">
    <w:name w:val="3EF68D24E3B24348B3CFEFB55D0AD3B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CCC351-0A64-438E-B1E3-D1C4162C0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2483</Words>
  <Characters>3130</Characters>
  <Application>Microsoft Office Word</Application>
  <DocSecurity>0</DocSecurity>
  <Lines>156</Lines>
  <Paragraphs>207</Paragraphs>
  <ScaleCrop>false</ScaleCrop>
  <Company>Microsoft</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creator>TD GONG</dc:creator>
  <cp:lastModifiedBy>廿三</cp:lastModifiedBy>
  <cp:revision>8</cp:revision>
  <dcterms:created xsi:type="dcterms:W3CDTF">2014-05-26T11:27:00Z</dcterms:created>
  <dcterms:modified xsi:type="dcterms:W3CDTF">2020-06-23T10:51:00Z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